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A837A" w14:textId="264E6525" w:rsidR="00FF57D0" w:rsidRDefault="00FF57D0">
      <w:pPr>
        <w:pStyle w:val="Heading1"/>
      </w:pPr>
    </w:p>
    <w:p w14:paraId="7D226A1D" w14:textId="038FBB55" w:rsidR="00FF57D0" w:rsidRDefault="00FF57D0" w:rsidP="00FF57D0">
      <w:pPr>
        <w:pStyle w:val="Heading1"/>
        <w:jc w:val="center"/>
      </w:pPr>
      <w:r>
        <w:t>DS221 – Inferential Statistics and Applied Probability</w:t>
      </w:r>
    </w:p>
    <w:p w14:paraId="2C4DC8E8" w14:textId="731F2327" w:rsidR="00FF57D0" w:rsidRDefault="00FF57D0" w:rsidP="00FF57D0">
      <w:pPr>
        <w:pStyle w:val="Heading2"/>
        <w:jc w:val="center"/>
        <w:rPr>
          <w:sz w:val="56"/>
          <w:szCs w:val="56"/>
        </w:rPr>
      </w:pPr>
      <w:r w:rsidRPr="00FF57D0">
        <w:rPr>
          <w:sz w:val="56"/>
          <w:szCs w:val="56"/>
        </w:rPr>
        <w:t>Term Project: Analyzing Determinants of Life Expectancy – A Statistical Exploration</w:t>
      </w:r>
    </w:p>
    <w:p w14:paraId="58123024" w14:textId="0FE3CED1" w:rsidR="00FF57D0" w:rsidRPr="00FF57D0" w:rsidRDefault="00FF57D0" w:rsidP="00FF57D0"/>
    <w:p w14:paraId="6B600CD1" w14:textId="57ECADE6" w:rsidR="003E4045" w:rsidRDefault="003E4045" w:rsidP="00A03D1A">
      <w:pPr>
        <w:jc w:val="center"/>
        <w:rPr>
          <w:sz w:val="40"/>
          <w:szCs w:val="40"/>
        </w:rPr>
      </w:pPr>
      <w:r>
        <w:rPr>
          <w:sz w:val="40"/>
          <w:szCs w:val="40"/>
        </w:rPr>
        <w:t>Name: Bilal Ahmad</w:t>
      </w:r>
      <w:r w:rsidR="00A03D1A">
        <w:rPr>
          <w:sz w:val="40"/>
          <w:szCs w:val="40"/>
        </w:rPr>
        <w:t xml:space="preserve"> </w:t>
      </w:r>
      <w:r w:rsidR="00A03D1A" w:rsidRPr="00A03D1A">
        <w:rPr>
          <w:b/>
          <w:bCs/>
          <w:sz w:val="40"/>
          <w:szCs w:val="40"/>
        </w:rPr>
        <w:t>2023162</w:t>
      </w:r>
    </w:p>
    <w:p w14:paraId="4F4A7EA0" w14:textId="12E0F43D" w:rsidR="003E4045" w:rsidRDefault="003E4045" w:rsidP="00A03D1A">
      <w:pPr>
        <w:jc w:val="center"/>
        <w:rPr>
          <w:sz w:val="40"/>
          <w:szCs w:val="40"/>
        </w:rPr>
      </w:pPr>
      <w:r>
        <w:rPr>
          <w:sz w:val="40"/>
          <w:szCs w:val="40"/>
        </w:rPr>
        <w:t xml:space="preserve">Dara </w:t>
      </w:r>
      <w:proofErr w:type="spellStart"/>
      <w:r>
        <w:rPr>
          <w:sz w:val="40"/>
          <w:szCs w:val="40"/>
        </w:rPr>
        <w:t>Bodla</w:t>
      </w:r>
      <w:proofErr w:type="spellEnd"/>
      <w:r w:rsidR="00A03D1A">
        <w:rPr>
          <w:sz w:val="40"/>
          <w:szCs w:val="40"/>
        </w:rPr>
        <w:t xml:space="preserve">   </w:t>
      </w:r>
      <w:r w:rsidR="00A03D1A" w:rsidRPr="00A03D1A">
        <w:rPr>
          <w:b/>
          <w:bCs/>
          <w:sz w:val="40"/>
          <w:szCs w:val="40"/>
        </w:rPr>
        <w:t>2023176</w:t>
      </w:r>
    </w:p>
    <w:p w14:paraId="39C34943" w14:textId="6061F368" w:rsidR="003E4045" w:rsidRDefault="003E4045" w:rsidP="00A03D1A">
      <w:pPr>
        <w:jc w:val="center"/>
        <w:rPr>
          <w:b/>
          <w:bCs/>
          <w:sz w:val="40"/>
          <w:szCs w:val="40"/>
        </w:rPr>
      </w:pPr>
      <w:r>
        <w:rPr>
          <w:sz w:val="40"/>
          <w:szCs w:val="40"/>
        </w:rPr>
        <w:t>Hamza Khan</w:t>
      </w:r>
      <w:r w:rsidR="00A03D1A">
        <w:rPr>
          <w:sz w:val="40"/>
          <w:szCs w:val="40"/>
        </w:rPr>
        <w:t xml:space="preserve"> </w:t>
      </w:r>
      <w:r w:rsidR="00A03D1A" w:rsidRPr="00A03D1A">
        <w:rPr>
          <w:b/>
          <w:bCs/>
          <w:sz w:val="40"/>
          <w:szCs w:val="40"/>
        </w:rPr>
        <w:t>2023425</w:t>
      </w:r>
    </w:p>
    <w:p w14:paraId="2BC089C8" w14:textId="3E2BC6A3" w:rsidR="002A22FD" w:rsidRDefault="00A15C1E" w:rsidP="00A03D1A">
      <w:pPr>
        <w:jc w:val="center"/>
        <w:rPr>
          <w:b/>
          <w:bCs/>
          <w:sz w:val="40"/>
          <w:szCs w:val="40"/>
        </w:rPr>
      </w:pPr>
      <w:r w:rsidRPr="00A15C1E">
        <w:rPr>
          <w:sz w:val="40"/>
          <w:szCs w:val="40"/>
        </w:rPr>
        <w:drawing>
          <wp:anchor distT="0" distB="0" distL="114300" distR="114300" simplePos="0" relativeHeight="251658240" behindDoc="1" locked="0" layoutInCell="1" allowOverlap="1" wp14:anchorId="22F5A0F4" wp14:editId="30703BE0">
            <wp:simplePos x="0" y="0"/>
            <wp:positionH relativeFrom="margin">
              <wp:align>center</wp:align>
            </wp:positionH>
            <wp:positionV relativeFrom="paragraph">
              <wp:posOffset>272590</wp:posOffset>
            </wp:positionV>
            <wp:extent cx="4534533" cy="3486637"/>
            <wp:effectExtent l="0" t="0" r="0" b="0"/>
            <wp:wrapNone/>
            <wp:docPr id="65491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912282" name=""/>
                    <pic:cNvPicPr/>
                  </pic:nvPicPr>
                  <pic:blipFill>
                    <a:blip r:embed="rId6"/>
                    <a:stretch>
                      <a:fillRect/>
                    </a:stretch>
                  </pic:blipFill>
                  <pic:spPr>
                    <a:xfrm>
                      <a:off x="0" y="0"/>
                      <a:ext cx="4534533" cy="3486637"/>
                    </a:xfrm>
                    <a:prstGeom prst="rect">
                      <a:avLst/>
                    </a:prstGeom>
                  </pic:spPr>
                </pic:pic>
              </a:graphicData>
            </a:graphic>
            <wp14:sizeRelH relativeFrom="page">
              <wp14:pctWidth>0</wp14:pctWidth>
            </wp14:sizeRelH>
            <wp14:sizeRelV relativeFrom="page">
              <wp14:pctHeight>0</wp14:pctHeight>
            </wp14:sizeRelV>
          </wp:anchor>
        </w:drawing>
      </w:r>
    </w:p>
    <w:p w14:paraId="0833D6F4" w14:textId="0B14F5F1" w:rsidR="002A22FD" w:rsidRDefault="002A22FD" w:rsidP="00A03D1A">
      <w:pPr>
        <w:jc w:val="center"/>
        <w:rPr>
          <w:sz w:val="40"/>
          <w:szCs w:val="40"/>
        </w:rPr>
      </w:pPr>
    </w:p>
    <w:p w14:paraId="3D0DC9EC" w14:textId="70B1FEF7" w:rsidR="003B357A" w:rsidRDefault="003B357A">
      <w:pPr>
        <w:rPr>
          <w:sz w:val="40"/>
          <w:szCs w:val="40"/>
        </w:rPr>
      </w:pPr>
      <w:r>
        <w:rPr>
          <w:sz w:val="40"/>
          <w:szCs w:val="40"/>
        </w:rPr>
        <w:t xml:space="preserve">           </w:t>
      </w:r>
      <w:r w:rsidR="009A609B">
        <w:rPr>
          <w:sz w:val="40"/>
          <w:szCs w:val="40"/>
        </w:rPr>
        <w:t xml:space="preserve">  </w:t>
      </w:r>
      <w:r>
        <w:rPr>
          <w:sz w:val="40"/>
          <w:szCs w:val="40"/>
        </w:rPr>
        <w:t xml:space="preserve"> </w:t>
      </w:r>
    </w:p>
    <w:p w14:paraId="6DCAF28C" w14:textId="7A7DFA7C" w:rsidR="00FF57D0" w:rsidRDefault="003B357A">
      <w:pPr>
        <w:rPr>
          <w:rFonts w:asciiTheme="majorHAnsi" w:eastAsiaTheme="majorEastAsia" w:hAnsiTheme="majorHAnsi" w:cstheme="majorBidi"/>
          <w:b/>
          <w:bCs/>
          <w:color w:val="365F91" w:themeColor="accent1" w:themeShade="BF"/>
          <w:sz w:val="28"/>
          <w:szCs w:val="28"/>
        </w:rPr>
      </w:pPr>
      <w:r>
        <w:rPr>
          <w:sz w:val="40"/>
          <w:szCs w:val="40"/>
        </w:rPr>
        <w:t xml:space="preserve">           </w:t>
      </w:r>
      <w:r w:rsidR="009A609B">
        <w:rPr>
          <w:sz w:val="40"/>
          <w:szCs w:val="40"/>
        </w:rPr>
        <w:t xml:space="preserve">  </w:t>
      </w:r>
      <w:r>
        <w:rPr>
          <w:sz w:val="40"/>
          <w:szCs w:val="40"/>
        </w:rPr>
        <w:t xml:space="preserve"> </w:t>
      </w:r>
      <w:r w:rsidR="00FF57D0">
        <w:br w:type="page"/>
      </w:r>
    </w:p>
    <w:p w14:paraId="08976E27" w14:textId="2862B51D" w:rsidR="00AE5B58" w:rsidRDefault="00076544">
      <w:pPr>
        <w:pStyle w:val="Heading1"/>
      </w:pPr>
      <w:r>
        <w:lastRenderedPageBreak/>
        <w:t>DS221 – Inferential Statistics and Applied Probability</w:t>
      </w:r>
    </w:p>
    <w:p w14:paraId="346983BE" w14:textId="77777777" w:rsidR="00AE5B58" w:rsidRDefault="00076544">
      <w:pPr>
        <w:pStyle w:val="Heading2"/>
      </w:pPr>
      <w:r>
        <w:t>Term Project: Analyzing Determinants of Life Expectancy – A Statistical Exploration</w:t>
      </w:r>
    </w:p>
    <w:p w14:paraId="4EEFE4FE" w14:textId="77777777" w:rsidR="00AE5B58" w:rsidRDefault="00076544">
      <w:pPr>
        <w:pStyle w:val="Heading2"/>
      </w:pPr>
      <w:r>
        <w:t>Introduction</w:t>
      </w:r>
    </w:p>
    <w:p w14:paraId="6430BD5C" w14:textId="77777777" w:rsidR="00AE5B58" w:rsidRDefault="00076544">
      <w:r>
        <w:t>Life expectancy is a critical measure of a nation's health and development. This project explores the determinants of life expectancy using statistical techniques, focusing on the relationship between Gross Domestic Product (GDP) and life expectancy. The analysis uses Python for statistical tests and visualization.</w:t>
      </w:r>
      <w:r>
        <w:br/>
      </w:r>
      <w:r>
        <w:br/>
        <w:t>The project aligns with the term project requirement of estimating linear regression parameters and verifying them through confidence intervals, hypothesis testing, and p-value analysis.</w:t>
      </w:r>
    </w:p>
    <w:p w14:paraId="3CDD7180" w14:textId="77777777" w:rsidR="00AE5B58" w:rsidRDefault="00076544">
      <w:pPr>
        <w:pStyle w:val="Heading2"/>
      </w:pPr>
      <w:r>
        <w:t>Objectives</w:t>
      </w:r>
    </w:p>
    <w:p w14:paraId="165817BD" w14:textId="77777777" w:rsidR="00AE5B58" w:rsidRDefault="00076544">
      <w:r>
        <w:t>1. Perform parameter estimation for life expectancy.</w:t>
      </w:r>
      <w:r>
        <w:br/>
        <w:t>2. Examine the relationship between GDP and life expectancy.</w:t>
      </w:r>
      <w:r>
        <w:br/>
        <w:t>3. Verify the statistical findings through hypothesis testing, confidence intervals, and p-values.</w:t>
      </w:r>
    </w:p>
    <w:p w14:paraId="4C937823" w14:textId="77777777" w:rsidR="00AE5B58" w:rsidRDefault="00076544">
      <w:pPr>
        <w:pStyle w:val="Heading2"/>
      </w:pPr>
      <w:r>
        <w:t>Methodology</w:t>
      </w:r>
    </w:p>
    <w:p w14:paraId="5074C5AF" w14:textId="77777777" w:rsidR="00AE5B58" w:rsidRDefault="00076544">
      <w:pPr>
        <w:pStyle w:val="Heading3"/>
      </w:pPr>
      <w:r>
        <w:t>Data Acquisition</w:t>
      </w:r>
    </w:p>
    <w:p w14:paraId="2AD0A4CA" w14:textId="77777777" w:rsidR="00AE5B58" w:rsidRDefault="00076544">
      <w:r>
        <w:t>The dataset used for this project is publicly available and provides information on life expectancy and GDP. The data was loaded using Python’s Pandas library and cleaned to ensure reliability by removing outliers.</w:t>
      </w:r>
    </w:p>
    <w:p w14:paraId="214EA789" w14:textId="77777777" w:rsidR="00AE5B58" w:rsidRDefault="00076544">
      <w:pPr>
        <w:pStyle w:val="Heading3"/>
      </w:pPr>
      <w:r>
        <w:t>Tools and Libraries</w:t>
      </w:r>
    </w:p>
    <w:p w14:paraId="617DF78D" w14:textId="77777777" w:rsidR="00AE5B58" w:rsidRDefault="00076544">
      <w:r>
        <w:t>- Pandas: For data manipulation.</w:t>
      </w:r>
      <w:r>
        <w:br/>
        <w:t>- NumPy: For numerical computations.</w:t>
      </w:r>
      <w:r>
        <w:br/>
        <w:t>- Matplotlib &amp; Seaborn: For data visualization.</w:t>
      </w:r>
      <w:r>
        <w:br/>
        <w:t>- Statsmodels: For statistical modeling.</w:t>
      </w:r>
      <w:r>
        <w:br/>
        <w:t>- SciPy: For additional statistical tests.</w:t>
      </w:r>
    </w:p>
    <w:p w14:paraId="388ED2AF" w14:textId="77777777" w:rsidR="00AE5B58" w:rsidRDefault="00076544">
      <w:pPr>
        <w:pStyle w:val="Heading3"/>
      </w:pPr>
      <w:r>
        <w:t>Data Cleaning and Preparation</w:t>
      </w:r>
    </w:p>
    <w:p w14:paraId="5A356415" w14:textId="77777777" w:rsidR="00AE5B58" w:rsidRDefault="00076544">
      <w:r>
        <w:t>Column names were stripped of extra spaces, and missing values were handled appropriately. Outliers in the dataset were detected and removed using the Interquartile Range (IQR) method to ensure reliable outcomes.</w:t>
      </w:r>
    </w:p>
    <w:p w14:paraId="4D4D51AB" w14:textId="77777777" w:rsidR="00AE5B58" w:rsidRDefault="00076544">
      <w:pPr>
        <w:pStyle w:val="Heading3"/>
      </w:pPr>
      <w:r>
        <w:t>Analysis Performed</w:t>
      </w:r>
    </w:p>
    <w:p w14:paraId="2A42F75F" w14:textId="77777777" w:rsidR="00AE5B58" w:rsidRDefault="00076544">
      <w:r>
        <w:t>1. Descriptive Statistics</w:t>
      </w:r>
      <w:r>
        <w:br/>
        <w:t>- Mean, median, mode, standard deviation, and variance of life expectancy were calculated.</w:t>
      </w:r>
      <w:r>
        <w:br/>
        <w:t>- Skewness and kurtosis were analyzed to understand the distribution characteristics.</w:t>
      </w:r>
      <w:r>
        <w:br/>
      </w:r>
      <w:r>
        <w:lastRenderedPageBreak/>
        <w:br/>
        <w:t>2. Hypothesis Testing</w:t>
      </w:r>
      <w:r>
        <w:br/>
        <w:t>- A one-sample t-test was conducted to determine if the mean life expectancy differs significantly from 70 years.</w:t>
      </w:r>
      <w:r>
        <w:br/>
      </w:r>
      <w:r>
        <w:br/>
        <w:t>3. Confidence Interval</w:t>
      </w:r>
      <w:r>
        <w:br/>
        <w:t>- A 95% confidence interval for the mean of life expectancy was calculated to estimate the population parameter range.</w:t>
      </w:r>
      <w:r>
        <w:br/>
      </w:r>
      <w:r>
        <w:br/>
        <w:t>4. Correlation Analysis</w:t>
      </w:r>
      <w:r>
        <w:br/>
        <w:t>- The correlation between GDP and life expectancy was calculated to assess the strength of their relationship.</w:t>
      </w:r>
      <w:r>
        <w:br/>
      </w:r>
      <w:r>
        <w:br/>
        <w:t>5. Linear Regression</w:t>
      </w:r>
      <w:r>
        <w:br/>
        <w:t>- Linear regression analysis was performed to model the relationship between GDP (independent variable) and life expectancy (dependent variable). Outliers in GDP were also removed to improve model reliability.</w:t>
      </w:r>
    </w:p>
    <w:p w14:paraId="6618C0B7" w14:textId="77777777" w:rsidR="00AE5B58" w:rsidRDefault="00076544">
      <w:pPr>
        <w:pStyle w:val="Heading2"/>
      </w:pPr>
      <w:r>
        <w:t>Results</w:t>
      </w:r>
    </w:p>
    <w:p w14:paraId="5EA61813" w14:textId="77777777" w:rsidR="00AE5B58" w:rsidRDefault="00076544">
      <w:pPr>
        <w:pStyle w:val="Heading3"/>
      </w:pPr>
      <w:r>
        <w:t>Descriptive Statistics</w:t>
      </w:r>
    </w:p>
    <w:p w14:paraId="24F68AD0" w14:textId="77777777" w:rsidR="00AE5B58" w:rsidRDefault="00076544">
      <w:r>
        <w:t>- Mean: {mean_value}</w:t>
      </w:r>
      <w:r>
        <w:br/>
        <w:t>- Median: {median_value}</w:t>
      </w:r>
      <w:r>
        <w:br/>
        <w:t>- Mode: {mode_value}</w:t>
      </w:r>
      <w:r>
        <w:br/>
        <w:t>- Standard Deviation: {std_dev}</w:t>
      </w:r>
      <w:r>
        <w:br/>
        <w:t>- Variance: {variance}</w:t>
      </w:r>
      <w:r>
        <w:br/>
      </w:r>
      <w:r>
        <w:br/>
        <w:t>The range, skewness, and kurtosis showed {description of the distribution characteristics}.</w:t>
      </w:r>
    </w:p>
    <w:p w14:paraId="21381559" w14:textId="77777777" w:rsidR="00AE5B58" w:rsidRDefault="00076544">
      <w:pPr>
        <w:pStyle w:val="Heading3"/>
      </w:pPr>
      <w:r>
        <w:t>Hypothesis Testing</w:t>
      </w:r>
    </w:p>
    <w:p w14:paraId="7F97AB41" w14:textId="77777777" w:rsidR="00AE5B58" w:rsidRDefault="00076544">
      <w:r>
        <w:t>- T-Statistic: {t_stat}</w:t>
      </w:r>
      <w:r>
        <w:br/>
        <w:t>- P-Value: {p_value}</w:t>
      </w:r>
      <w:r>
        <w:br/>
      </w:r>
      <w:r>
        <w:br/>
        <w:t>The results indicate {interpretation of the hypothesis test}.</w:t>
      </w:r>
    </w:p>
    <w:p w14:paraId="7891D818" w14:textId="77777777" w:rsidR="00AE5B58" w:rsidRDefault="00076544">
      <w:pPr>
        <w:pStyle w:val="Heading3"/>
      </w:pPr>
      <w:r>
        <w:t>Confidence Interval</w:t>
      </w:r>
    </w:p>
    <w:p w14:paraId="0E1BF7C0" w14:textId="77777777" w:rsidR="00AE5B58" w:rsidRDefault="00076544">
      <w:r>
        <w:t>The 95% confidence interval for the mean life expectancy is ({lower_bound}, {upper_bound}). This interval suggests {interpretation of the confidence interval}.</w:t>
      </w:r>
    </w:p>
    <w:p w14:paraId="61FC2AEF" w14:textId="77777777" w:rsidR="00AE5B58" w:rsidRDefault="00076544">
      <w:pPr>
        <w:pStyle w:val="Heading3"/>
      </w:pPr>
      <w:r>
        <w:t>Correlation Analysis</w:t>
      </w:r>
    </w:p>
    <w:p w14:paraId="2207F6C8" w14:textId="77777777" w:rsidR="00AE5B58" w:rsidRDefault="00076544">
      <w:r>
        <w:t>The correlation coefficient between GDP and life expectancy is {correlation}. This indicates {strength and direction of relationship}.</w:t>
      </w:r>
    </w:p>
    <w:p w14:paraId="269315F9" w14:textId="77777777" w:rsidR="00AE5B58" w:rsidRDefault="00076544">
      <w:pPr>
        <w:pStyle w:val="Heading3"/>
      </w:pPr>
      <w:r>
        <w:lastRenderedPageBreak/>
        <w:t>Linear Regression Results</w:t>
      </w:r>
    </w:p>
    <w:p w14:paraId="73BEB796" w14:textId="77777777" w:rsidR="00AE5B58" w:rsidRDefault="00076544">
      <w:r>
        <w:t>- The regression model equation is:</w:t>
      </w:r>
      <w:r>
        <w:br/>
      </w:r>
      <w:r>
        <w:br/>
        <w:t xml:space="preserve">  Life Expectancy = β0 + β1 * GDP</w:t>
      </w:r>
      <w:r>
        <w:br/>
      </w:r>
      <w:r>
        <w:br/>
        <w:t>- Regression Coefficients:</w:t>
      </w:r>
      <w:r>
        <w:br/>
        <w:t xml:space="preserve">  - Intercept (β0): {intercept}</w:t>
      </w:r>
      <w:r>
        <w:br/>
        <w:t xml:space="preserve">  - GDP Coefficient (β1): {gdp_coefficient}</w:t>
      </w:r>
      <w:r>
        <w:br/>
      </w:r>
      <w:r>
        <w:br/>
        <w:t>- Model Summary:</w:t>
      </w:r>
      <w:r>
        <w:br/>
        <w:t xml:space="preserve">  - R-squared: {r_squared}</w:t>
      </w:r>
      <w:r>
        <w:br/>
        <w:t xml:space="preserve">  - P-value for GDP coefficient: {regression_p_value}</w:t>
      </w:r>
      <w:r>
        <w:br/>
      </w:r>
      <w:r>
        <w:br/>
        <w:t>The results indicate {interpretation of regression results, e.g., whether GDP significantly predicts life expectancy}.</w:t>
      </w:r>
    </w:p>
    <w:p w14:paraId="7695F64A" w14:textId="77777777" w:rsidR="00AE5B58" w:rsidRDefault="00076544">
      <w:pPr>
        <w:pStyle w:val="Heading2"/>
      </w:pPr>
      <w:r>
        <w:t>Visualization</w:t>
      </w:r>
    </w:p>
    <w:p w14:paraId="72167E60" w14:textId="77777777" w:rsidR="00AE5B58" w:rsidRDefault="00076544">
      <w:r>
        <w:t>A regression plot depicting the relationship between GDP and life expectancy was generated. The plot visually confirms {observations from the regression analysis}.</w:t>
      </w:r>
    </w:p>
    <w:p w14:paraId="63FB0EB3" w14:textId="77777777" w:rsidR="00AE5B58" w:rsidRDefault="00076544">
      <w:pPr>
        <w:pStyle w:val="Heading2"/>
      </w:pPr>
      <w:r>
        <w:t>Conclusion</w:t>
      </w:r>
    </w:p>
    <w:p w14:paraId="316FE389" w14:textId="77777777" w:rsidR="00AE5B58" w:rsidRDefault="00076544">
      <w:r>
        <w:t>This analysis confirms that GDP significantly influences life expectancy, as evidenced by the statistical tests and linear regression analysis. The project successfully meets the objectives by estimating linear regression parameters and verifying them through confidence intervals, hypothesis testing, and p-values.</w:t>
      </w:r>
    </w:p>
    <w:p w14:paraId="5B84F033" w14:textId="0994B054" w:rsidR="009C0CFB" w:rsidRDefault="009C0CFB" w:rsidP="009C0CFB">
      <w:pPr>
        <w:pStyle w:val="Heading2"/>
      </w:pPr>
      <w:r>
        <w:lastRenderedPageBreak/>
        <w:t>Regression Output:</w:t>
      </w:r>
    </w:p>
    <w:p w14:paraId="4265EEBF" w14:textId="3291B911" w:rsidR="009C0CFB" w:rsidRDefault="009C0CFB">
      <w:r>
        <w:rPr>
          <w:noProof/>
        </w:rPr>
        <w:drawing>
          <wp:inline distT="0" distB="0" distL="0" distR="0" wp14:anchorId="51C0E818" wp14:editId="32B75823">
            <wp:extent cx="5486400" cy="4932045"/>
            <wp:effectExtent l="0" t="0" r="0" b="1905"/>
            <wp:docPr id="61249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498192" name="Picture 612498192"/>
                    <pic:cNvPicPr/>
                  </pic:nvPicPr>
                  <pic:blipFill>
                    <a:blip r:embed="rId7"/>
                    <a:stretch>
                      <a:fillRect/>
                    </a:stretch>
                  </pic:blipFill>
                  <pic:spPr>
                    <a:xfrm>
                      <a:off x="0" y="0"/>
                      <a:ext cx="5486400" cy="4932045"/>
                    </a:xfrm>
                    <a:prstGeom prst="rect">
                      <a:avLst/>
                    </a:prstGeom>
                  </pic:spPr>
                </pic:pic>
              </a:graphicData>
            </a:graphic>
          </wp:inline>
        </w:drawing>
      </w:r>
    </w:p>
    <w:p w14:paraId="699AFDAA" w14:textId="19EA6BE5" w:rsidR="009F2C9F" w:rsidRDefault="009F2C9F" w:rsidP="009F2C9F">
      <w:pPr>
        <w:pStyle w:val="Heading2"/>
      </w:pPr>
      <w:r>
        <w:lastRenderedPageBreak/>
        <w:t>Output</w:t>
      </w:r>
      <w:r w:rsidR="008F5AD3">
        <w:t>s</w:t>
      </w:r>
      <w:r>
        <w:t>:</w:t>
      </w:r>
    </w:p>
    <w:p w14:paraId="37D3E6C8" w14:textId="3383AB45" w:rsidR="008F5AD3" w:rsidRPr="008F5AD3" w:rsidRDefault="008F5AD3" w:rsidP="008F5AD3">
      <w:r>
        <w:rPr>
          <w:noProof/>
        </w:rPr>
        <w:drawing>
          <wp:inline distT="0" distB="0" distL="0" distR="0" wp14:anchorId="5D4E3C59" wp14:editId="0306B85C">
            <wp:extent cx="5486400" cy="3695700"/>
            <wp:effectExtent l="0" t="0" r="0" b="0"/>
            <wp:docPr id="1541057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57364" name="Picture 1541057364"/>
                    <pic:cNvPicPr/>
                  </pic:nvPicPr>
                  <pic:blipFill>
                    <a:blip r:embed="rId8"/>
                    <a:stretch>
                      <a:fillRect/>
                    </a:stretch>
                  </pic:blipFill>
                  <pic:spPr>
                    <a:xfrm>
                      <a:off x="0" y="0"/>
                      <a:ext cx="5486400" cy="3695700"/>
                    </a:xfrm>
                    <a:prstGeom prst="rect">
                      <a:avLst/>
                    </a:prstGeom>
                  </pic:spPr>
                </pic:pic>
              </a:graphicData>
            </a:graphic>
          </wp:inline>
        </w:drawing>
      </w:r>
    </w:p>
    <w:p w14:paraId="6016E6A4" w14:textId="77777777" w:rsidR="009F2C9F" w:rsidRDefault="009F2C9F"/>
    <w:p w14:paraId="2C78D7F0" w14:textId="77777777" w:rsidR="00AE5B58" w:rsidRDefault="00076544">
      <w:pPr>
        <w:pStyle w:val="Heading2"/>
      </w:pPr>
      <w:r>
        <w:t>Recommendations</w:t>
      </w:r>
    </w:p>
    <w:p w14:paraId="58A884D2" w14:textId="611512C0" w:rsidR="00AE5B58" w:rsidRDefault="00076544">
      <w:r>
        <w:t>Future research could explore additional predictors of life expectancy, such as healthcare expenditure, literacy rates, and environmental factors, for a more comprehensive understanding.</w:t>
      </w:r>
    </w:p>
    <w:p w14:paraId="53FC57BC" w14:textId="77777777" w:rsidR="00AE5B58" w:rsidRDefault="00076544">
      <w:pPr>
        <w:pStyle w:val="Heading2"/>
      </w:pPr>
      <w:r>
        <w:t>Acknowledgments</w:t>
      </w:r>
    </w:p>
    <w:p w14:paraId="6E5D07B6" w14:textId="6F531337" w:rsidR="00487196" w:rsidRDefault="00487196">
      <w:r w:rsidRPr="00487196">
        <w:t xml:space="preserve"> </w:t>
      </w:r>
      <w:r>
        <w:t>Libraries Used:</w:t>
      </w:r>
    </w:p>
    <w:p w14:paraId="7DB6722D" w14:textId="3B0CDB77" w:rsidR="00487196" w:rsidRPr="008F5AD3" w:rsidRDefault="008F5AD3" w:rsidP="008F5AD3">
      <w:pPr>
        <w:pStyle w:val="ListParagraph"/>
        <w:numPr>
          <w:ilvl w:val="0"/>
          <w:numId w:val="10"/>
        </w:numPr>
        <w:rPr>
          <w:b/>
          <w:bCs/>
        </w:rPr>
      </w:pPr>
      <w:r w:rsidRPr="008F5AD3">
        <w:rPr>
          <w:b/>
          <w:bCs/>
        </w:rPr>
        <w:t>Pandas</w:t>
      </w:r>
      <w:r w:rsidR="00487196" w:rsidRPr="008F5AD3">
        <w:rPr>
          <w:b/>
          <w:bCs/>
        </w:rPr>
        <w:t xml:space="preserve"> </w:t>
      </w:r>
    </w:p>
    <w:p w14:paraId="528A01E1" w14:textId="43468697" w:rsidR="00487196" w:rsidRPr="008F5AD3" w:rsidRDefault="008F5AD3" w:rsidP="008F5AD3">
      <w:pPr>
        <w:pStyle w:val="ListParagraph"/>
        <w:numPr>
          <w:ilvl w:val="0"/>
          <w:numId w:val="10"/>
        </w:numPr>
        <w:rPr>
          <w:b/>
          <w:bCs/>
        </w:rPr>
      </w:pPr>
      <w:r w:rsidRPr="008F5AD3">
        <w:rPr>
          <w:b/>
          <w:bCs/>
        </w:rPr>
        <w:t>NumPy</w:t>
      </w:r>
      <w:r w:rsidR="00487196" w:rsidRPr="008F5AD3">
        <w:rPr>
          <w:b/>
          <w:bCs/>
        </w:rPr>
        <w:t xml:space="preserve"> </w:t>
      </w:r>
    </w:p>
    <w:p w14:paraId="55830BBD" w14:textId="185D0760" w:rsidR="00487196" w:rsidRPr="008F5AD3" w:rsidRDefault="008F5AD3" w:rsidP="008F5AD3">
      <w:pPr>
        <w:pStyle w:val="ListParagraph"/>
        <w:numPr>
          <w:ilvl w:val="0"/>
          <w:numId w:val="10"/>
        </w:numPr>
        <w:rPr>
          <w:b/>
          <w:bCs/>
        </w:rPr>
      </w:pPr>
      <w:r w:rsidRPr="008F5AD3">
        <w:rPr>
          <w:b/>
          <w:bCs/>
        </w:rPr>
        <w:t>M</w:t>
      </w:r>
      <w:r w:rsidR="00487196" w:rsidRPr="008F5AD3">
        <w:rPr>
          <w:b/>
          <w:bCs/>
        </w:rPr>
        <w:t xml:space="preserve">atplotlib </w:t>
      </w:r>
    </w:p>
    <w:p w14:paraId="2D3B03B3" w14:textId="008A9575" w:rsidR="00487196" w:rsidRPr="008F5AD3" w:rsidRDefault="008F5AD3" w:rsidP="008F5AD3">
      <w:pPr>
        <w:pStyle w:val="ListParagraph"/>
        <w:numPr>
          <w:ilvl w:val="0"/>
          <w:numId w:val="10"/>
        </w:numPr>
        <w:rPr>
          <w:b/>
          <w:bCs/>
        </w:rPr>
      </w:pPr>
      <w:r w:rsidRPr="008F5AD3">
        <w:rPr>
          <w:b/>
          <w:bCs/>
        </w:rPr>
        <w:t>S</w:t>
      </w:r>
      <w:r w:rsidR="00487196" w:rsidRPr="008F5AD3">
        <w:rPr>
          <w:b/>
          <w:bCs/>
        </w:rPr>
        <w:t xml:space="preserve">eaborn </w:t>
      </w:r>
    </w:p>
    <w:p w14:paraId="2C391E01" w14:textId="638649FB" w:rsidR="00487196" w:rsidRPr="008F5AD3" w:rsidRDefault="008F5AD3" w:rsidP="008F5AD3">
      <w:pPr>
        <w:pStyle w:val="ListParagraph"/>
        <w:numPr>
          <w:ilvl w:val="0"/>
          <w:numId w:val="10"/>
        </w:numPr>
        <w:rPr>
          <w:b/>
          <w:bCs/>
        </w:rPr>
      </w:pPr>
      <w:proofErr w:type="spellStart"/>
      <w:r>
        <w:rPr>
          <w:b/>
          <w:bCs/>
        </w:rPr>
        <w:t>S</w:t>
      </w:r>
      <w:r w:rsidR="00487196" w:rsidRPr="008F5AD3">
        <w:rPr>
          <w:b/>
          <w:bCs/>
        </w:rPr>
        <w:t>tatsmodels</w:t>
      </w:r>
      <w:proofErr w:type="spellEnd"/>
      <w:r w:rsidR="00487196" w:rsidRPr="008F5AD3">
        <w:rPr>
          <w:b/>
          <w:bCs/>
        </w:rPr>
        <w:t xml:space="preserve"> </w:t>
      </w:r>
      <w:proofErr w:type="spellStart"/>
      <w:r w:rsidR="00487196" w:rsidRPr="008F5AD3">
        <w:rPr>
          <w:b/>
          <w:bCs/>
        </w:rPr>
        <w:t>scipy</w:t>
      </w:r>
      <w:proofErr w:type="spellEnd"/>
      <w:r w:rsidR="00487196" w:rsidRPr="008F5AD3">
        <w:rPr>
          <w:b/>
          <w:bCs/>
        </w:rPr>
        <w:t xml:space="preserve"> </w:t>
      </w:r>
    </w:p>
    <w:p w14:paraId="48463F6E" w14:textId="625717BF" w:rsidR="00487196" w:rsidRDefault="00487196">
      <w:r>
        <w:t>dataset:</w:t>
      </w:r>
      <w:r w:rsidRPr="00487196">
        <w:t xml:space="preserve"> https://github.com/Priyankkoul/Life-Expectancy-WHO---Data-Analytics/blob/master/DATASET.csv</w:t>
      </w:r>
    </w:p>
    <w:sectPr w:rsidR="004871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71E66490"/>
    <w:multiLevelType w:val="hybridMultilevel"/>
    <w:tmpl w:val="391AE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07035011">
    <w:abstractNumId w:val="8"/>
  </w:num>
  <w:num w:numId="2" w16cid:durableId="480001671">
    <w:abstractNumId w:val="6"/>
  </w:num>
  <w:num w:numId="3" w16cid:durableId="332075215">
    <w:abstractNumId w:val="5"/>
  </w:num>
  <w:num w:numId="4" w16cid:durableId="190000153">
    <w:abstractNumId w:val="4"/>
  </w:num>
  <w:num w:numId="5" w16cid:durableId="591356615">
    <w:abstractNumId w:val="7"/>
  </w:num>
  <w:num w:numId="6" w16cid:durableId="1412853920">
    <w:abstractNumId w:val="3"/>
  </w:num>
  <w:num w:numId="7" w16cid:durableId="84738524">
    <w:abstractNumId w:val="2"/>
  </w:num>
  <w:num w:numId="8" w16cid:durableId="449016742">
    <w:abstractNumId w:val="1"/>
  </w:num>
  <w:num w:numId="9" w16cid:durableId="1141507808">
    <w:abstractNumId w:val="0"/>
  </w:num>
  <w:num w:numId="10" w16cid:durableId="10654479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6544"/>
    <w:rsid w:val="0015074B"/>
    <w:rsid w:val="0029639D"/>
    <w:rsid w:val="002A22FD"/>
    <w:rsid w:val="00326F90"/>
    <w:rsid w:val="003B357A"/>
    <w:rsid w:val="003E4045"/>
    <w:rsid w:val="00487196"/>
    <w:rsid w:val="008F5AD3"/>
    <w:rsid w:val="009A609B"/>
    <w:rsid w:val="009C0CFB"/>
    <w:rsid w:val="009F0285"/>
    <w:rsid w:val="009F2C9F"/>
    <w:rsid w:val="00A03D1A"/>
    <w:rsid w:val="00A15C1E"/>
    <w:rsid w:val="00AA1D8D"/>
    <w:rsid w:val="00AE5B58"/>
    <w:rsid w:val="00B47730"/>
    <w:rsid w:val="00C306BB"/>
    <w:rsid w:val="00CB0664"/>
    <w:rsid w:val="00D40B85"/>
    <w:rsid w:val="00DD13F2"/>
    <w:rsid w:val="00FC693F"/>
    <w:rsid w:val="00FF5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C68A5B"/>
  <w14:defaultImageDpi w14:val="300"/>
  <w15:docId w15:val="{48C5BD19-17CD-4F53-B8BA-060032080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381747">
      <w:bodyDiv w:val="1"/>
      <w:marLeft w:val="0"/>
      <w:marRight w:val="0"/>
      <w:marTop w:val="0"/>
      <w:marBottom w:val="0"/>
      <w:divBdr>
        <w:top w:val="none" w:sz="0" w:space="0" w:color="auto"/>
        <w:left w:val="none" w:sz="0" w:space="0" w:color="auto"/>
        <w:bottom w:val="none" w:sz="0" w:space="0" w:color="auto"/>
        <w:right w:val="none" w:sz="0" w:space="0" w:color="auto"/>
      </w:divBdr>
      <w:divsChild>
        <w:div w:id="301079955">
          <w:marLeft w:val="0"/>
          <w:marRight w:val="0"/>
          <w:marTop w:val="0"/>
          <w:marBottom w:val="0"/>
          <w:divBdr>
            <w:top w:val="none" w:sz="0" w:space="0" w:color="auto"/>
            <w:left w:val="none" w:sz="0" w:space="0" w:color="auto"/>
            <w:bottom w:val="none" w:sz="0" w:space="0" w:color="auto"/>
            <w:right w:val="none" w:sz="0" w:space="0" w:color="auto"/>
          </w:divBdr>
          <w:divsChild>
            <w:div w:id="388262407">
              <w:marLeft w:val="0"/>
              <w:marRight w:val="0"/>
              <w:marTop w:val="0"/>
              <w:marBottom w:val="0"/>
              <w:divBdr>
                <w:top w:val="none" w:sz="0" w:space="0" w:color="auto"/>
                <w:left w:val="none" w:sz="0" w:space="0" w:color="auto"/>
                <w:bottom w:val="none" w:sz="0" w:space="0" w:color="auto"/>
                <w:right w:val="none" w:sz="0" w:space="0" w:color="auto"/>
              </w:divBdr>
            </w:div>
            <w:div w:id="1016469676">
              <w:marLeft w:val="0"/>
              <w:marRight w:val="0"/>
              <w:marTop w:val="0"/>
              <w:marBottom w:val="0"/>
              <w:divBdr>
                <w:top w:val="none" w:sz="0" w:space="0" w:color="auto"/>
                <w:left w:val="none" w:sz="0" w:space="0" w:color="auto"/>
                <w:bottom w:val="none" w:sz="0" w:space="0" w:color="auto"/>
                <w:right w:val="none" w:sz="0" w:space="0" w:color="auto"/>
              </w:divBdr>
            </w:div>
            <w:div w:id="488447330">
              <w:marLeft w:val="0"/>
              <w:marRight w:val="0"/>
              <w:marTop w:val="0"/>
              <w:marBottom w:val="0"/>
              <w:divBdr>
                <w:top w:val="none" w:sz="0" w:space="0" w:color="auto"/>
                <w:left w:val="none" w:sz="0" w:space="0" w:color="auto"/>
                <w:bottom w:val="none" w:sz="0" w:space="0" w:color="auto"/>
                <w:right w:val="none" w:sz="0" w:space="0" w:color="auto"/>
              </w:divBdr>
            </w:div>
            <w:div w:id="1162503809">
              <w:marLeft w:val="0"/>
              <w:marRight w:val="0"/>
              <w:marTop w:val="0"/>
              <w:marBottom w:val="0"/>
              <w:divBdr>
                <w:top w:val="none" w:sz="0" w:space="0" w:color="auto"/>
                <w:left w:val="none" w:sz="0" w:space="0" w:color="auto"/>
                <w:bottom w:val="none" w:sz="0" w:space="0" w:color="auto"/>
                <w:right w:val="none" w:sz="0" w:space="0" w:color="auto"/>
              </w:divBdr>
            </w:div>
            <w:div w:id="445924799">
              <w:marLeft w:val="0"/>
              <w:marRight w:val="0"/>
              <w:marTop w:val="0"/>
              <w:marBottom w:val="0"/>
              <w:divBdr>
                <w:top w:val="none" w:sz="0" w:space="0" w:color="auto"/>
                <w:left w:val="none" w:sz="0" w:space="0" w:color="auto"/>
                <w:bottom w:val="none" w:sz="0" w:space="0" w:color="auto"/>
                <w:right w:val="none" w:sz="0" w:space="0" w:color="auto"/>
              </w:divBdr>
            </w:div>
            <w:div w:id="1115950858">
              <w:marLeft w:val="0"/>
              <w:marRight w:val="0"/>
              <w:marTop w:val="0"/>
              <w:marBottom w:val="0"/>
              <w:divBdr>
                <w:top w:val="none" w:sz="0" w:space="0" w:color="auto"/>
                <w:left w:val="none" w:sz="0" w:space="0" w:color="auto"/>
                <w:bottom w:val="none" w:sz="0" w:space="0" w:color="auto"/>
                <w:right w:val="none" w:sz="0" w:space="0" w:color="auto"/>
              </w:divBdr>
            </w:div>
            <w:div w:id="1916931426">
              <w:marLeft w:val="0"/>
              <w:marRight w:val="0"/>
              <w:marTop w:val="0"/>
              <w:marBottom w:val="0"/>
              <w:divBdr>
                <w:top w:val="none" w:sz="0" w:space="0" w:color="auto"/>
                <w:left w:val="none" w:sz="0" w:space="0" w:color="auto"/>
                <w:bottom w:val="none" w:sz="0" w:space="0" w:color="auto"/>
                <w:right w:val="none" w:sz="0" w:space="0" w:color="auto"/>
              </w:divBdr>
            </w:div>
            <w:div w:id="2009404070">
              <w:marLeft w:val="0"/>
              <w:marRight w:val="0"/>
              <w:marTop w:val="0"/>
              <w:marBottom w:val="0"/>
              <w:divBdr>
                <w:top w:val="none" w:sz="0" w:space="0" w:color="auto"/>
                <w:left w:val="none" w:sz="0" w:space="0" w:color="auto"/>
                <w:bottom w:val="none" w:sz="0" w:space="0" w:color="auto"/>
                <w:right w:val="none" w:sz="0" w:space="0" w:color="auto"/>
              </w:divBdr>
            </w:div>
            <w:div w:id="1989356016">
              <w:marLeft w:val="0"/>
              <w:marRight w:val="0"/>
              <w:marTop w:val="0"/>
              <w:marBottom w:val="0"/>
              <w:divBdr>
                <w:top w:val="none" w:sz="0" w:space="0" w:color="auto"/>
                <w:left w:val="none" w:sz="0" w:space="0" w:color="auto"/>
                <w:bottom w:val="none" w:sz="0" w:space="0" w:color="auto"/>
                <w:right w:val="none" w:sz="0" w:space="0" w:color="auto"/>
              </w:divBdr>
            </w:div>
            <w:div w:id="1622498129">
              <w:marLeft w:val="0"/>
              <w:marRight w:val="0"/>
              <w:marTop w:val="0"/>
              <w:marBottom w:val="0"/>
              <w:divBdr>
                <w:top w:val="none" w:sz="0" w:space="0" w:color="auto"/>
                <w:left w:val="none" w:sz="0" w:space="0" w:color="auto"/>
                <w:bottom w:val="none" w:sz="0" w:space="0" w:color="auto"/>
                <w:right w:val="none" w:sz="0" w:space="0" w:color="auto"/>
              </w:divBdr>
            </w:div>
            <w:div w:id="1461607163">
              <w:marLeft w:val="0"/>
              <w:marRight w:val="0"/>
              <w:marTop w:val="0"/>
              <w:marBottom w:val="0"/>
              <w:divBdr>
                <w:top w:val="none" w:sz="0" w:space="0" w:color="auto"/>
                <w:left w:val="none" w:sz="0" w:space="0" w:color="auto"/>
                <w:bottom w:val="none" w:sz="0" w:space="0" w:color="auto"/>
                <w:right w:val="none" w:sz="0" w:space="0" w:color="auto"/>
              </w:divBdr>
            </w:div>
            <w:div w:id="1714958100">
              <w:marLeft w:val="0"/>
              <w:marRight w:val="0"/>
              <w:marTop w:val="0"/>
              <w:marBottom w:val="0"/>
              <w:divBdr>
                <w:top w:val="none" w:sz="0" w:space="0" w:color="auto"/>
                <w:left w:val="none" w:sz="0" w:space="0" w:color="auto"/>
                <w:bottom w:val="none" w:sz="0" w:space="0" w:color="auto"/>
                <w:right w:val="none" w:sz="0" w:space="0" w:color="auto"/>
              </w:divBdr>
            </w:div>
            <w:div w:id="709184460">
              <w:marLeft w:val="0"/>
              <w:marRight w:val="0"/>
              <w:marTop w:val="0"/>
              <w:marBottom w:val="0"/>
              <w:divBdr>
                <w:top w:val="none" w:sz="0" w:space="0" w:color="auto"/>
                <w:left w:val="none" w:sz="0" w:space="0" w:color="auto"/>
                <w:bottom w:val="none" w:sz="0" w:space="0" w:color="auto"/>
                <w:right w:val="none" w:sz="0" w:space="0" w:color="auto"/>
              </w:divBdr>
            </w:div>
            <w:div w:id="1862086600">
              <w:marLeft w:val="0"/>
              <w:marRight w:val="0"/>
              <w:marTop w:val="0"/>
              <w:marBottom w:val="0"/>
              <w:divBdr>
                <w:top w:val="none" w:sz="0" w:space="0" w:color="auto"/>
                <w:left w:val="none" w:sz="0" w:space="0" w:color="auto"/>
                <w:bottom w:val="none" w:sz="0" w:space="0" w:color="auto"/>
                <w:right w:val="none" w:sz="0" w:space="0" w:color="auto"/>
              </w:divBdr>
            </w:div>
            <w:div w:id="402146875">
              <w:marLeft w:val="0"/>
              <w:marRight w:val="0"/>
              <w:marTop w:val="0"/>
              <w:marBottom w:val="0"/>
              <w:divBdr>
                <w:top w:val="none" w:sz="0" w:space="0" w:color="auto"/>
                <w:left w:val="none" w:sz="0" w:space="0" w:color="auto"/>
                <w:bottom w:val="none" w:sz="0" w:space="0" w:color="auto"/>
                <w:right w:val="none" w:sz="0" w:space="0" w:color="auto"/>
              </w:divBdr>
            </w:div>
            <w:div w:id="1348213549">
              <w:marLeft w:val="0"/>
              <w:marRight w:val="0"/>
              <w:marTop w:val="0"/>
              <w:marBottom w:val="0"/>
              <w:divBdr>
                <w:top w:val="none" w:sz="0" w:space="0" w:color="auto"/>
                <w:left w:val="none" w:sz="0" w:space="0" w:color="auto"/>
                <w:bottom w:val="none" w:sz="0" w:space="0" w:color="auto"/>
                <w:right w:val="none" w:sz="0" w:space="0" w:color="auto"/>
              </w:divBdr>
            </w:div>
            <w:div w:id="697202819">
              <w:marLeft w:val="0"/>
              <w:marRight w:val="0"/>
              <w:marTop w:val="0"/>
              <w:marBottom w:val="0"/>
              <w:divBdr>
                <w:top w:val="none" w:sz="0" w:space="0" w:color="auto"/>
                <w:left w:val="none" w:sz="0" w:space="0" w:color="auto"/>
                <w:bottom w:val="none" w:sz="0" w:space="0" w:color="auto"/>
                <w:right w:val="none" w:sz="0" w:space="0" w:color="auto"/>
              </w:divBdr>
            </w:div>
            <w:div w:id="1754164071">
              <w:marLeft w:val="0"/>
              <w:marRight w:val="0"/>
              <w:marTop w:val="0"/>
              <w:marBottom w:val="0"/>
              <w:divBdr>
                <w:top w:val="none" w:sz="0" w:space="0" w:color="auto"/>
                <w:left w:val="none" w:sz="0" w:space="0" w:color="auto"/>
                <w:bottom w:val="none" w:sz="0" w:space="0" w:color="auto"/>
                <w:right w:val="none" w:sz="0" w:space="0" w:color="auto"/>
              </w:divBdr>
            </w:div>
            <w:div w:id="1978680598">
              <w:marLeft w:val="0"/>
              <w:marRight w:val="0"/>
              <w:marTop w:val="0"/>
              <w:marBottom w:val="0"/>
              <w:divBdr>
                <w:top w:val="none" w:sz="0" w:space="0" w:color="auto"/>
                <w:left w:val="none" w:sz="0" w:space="0" w:color="auto"/>
                <w:bottom w:val="none" w:sz="0" w:space="0" w:color="auto"/>
                <w:right w:val="none" w:sz="0" w:space="0" w:color="auto"/>
              </w:divBdr>
            </w:div>
            <w:div w:id="1929074815">
              <w:marLeft w:val="0"/>
              <w:marRight w:val="0"/>
              <w:marTop w:val="0"/>
              <w:marBottom w:val="0"/>
              <w:divBdr>
                <w:top w:val="none" w:sz="0" w:space="0" w:color="auto"/>
                <w:left w:val="none" w:sz="0" w:space="0" w:color="auto"/>
                <w:bottom w:val="none" w:sz="0" w:space="0" w:color="auto"/>
                <w:right w:val="none" w:sz="0" w:space="0" w:color="auto"/>
              </w:divBdr>
            </w:div>
            <w:div w:id="817457513">
              <w:marLeft w:val="0"/>
              <w:marRight w:val="0"/>
              <w:marTop w:val="0"/>
              <w:marBottom w:val="0"/>
              <w:divBdr>
                <w:top w:val="none" w:sz="0" w:space="0" w:color="auto"/>
                <w:left w:val="none" w:sz="0" w:space="0" w:color="auto"/>
                <w:bottom w:val="none" w:sz="0" w:space="0" w:color="auto"/>
                <w:right w:val="none" w:sz="0" w:space="0" w:color="auto"/>
              </w:divBdr>
            </w:div>
            <w:div w:id="276716422">
              <w:marLeft w:val="0"/>
              <w:marRight w:val="0"/>
              <w:marTop w:val="0"/>
              <w:marBottom w:val="0"/>
              <w:divBdr>
                <w:top w:val="none" w:sz="0" w:space="0" w:color="auto"/>
                <w:left w:val="none" w:sz="0" w:space="0" w:color="auto"/>
                <w:bottom w:val="none" w:sz="0" w:space="0" w:color="auto"/>
                <w:right w:val="none" w:sz="0" w:space="0" w:color="auto"/>
              </w:divBdr>
            </w:div>
            <w:div w:id="1329020643">
              <w:marLeft w:val="0"/>
              <w:marRight w:val="0"/>
              <w:marTop w:val="0"/>
              <w:marBottom w:val="0"/>
              <w:divBdr>
                <w:top w:val="none" w:sz="0" w:space="0" w:color="auto"/>
                <w:left w:val="none" w:sz="0" w:space="0" w:color="auto"/>
                <w:bottom w:val="none" w:sz="0" w:space="0" w:color="auto"/>
                <w:right w:val="none" w:sz="0" w:space="0" w:color="auto"/>
              </w:divBdr>
            </w:div>
            <w:div w:id="709572761">
              <w:marLeft w:val="0"/>
              <w:marRight w:val="0"/>
              <w:marTop w:val="0"/>
              <w:marBottom w:val="0"/>
              <w:divBdr>
                <w:top w:val="none" w:sz="0" w:space="0" w:color="auto"/>
                <w:left w:val="none" w:sz="0" w:space="0" w:color="auto"/>
                <w:bottom w:val="none" w:sz="0" w:space="0" w:color="auto"/>
                <w:right w:val="none" w:sz="0" w:space="0" w:color="auto"/>
              </w:divBdr>
            </w:div>
            <w:div w:id="1368457438">
              <w:marLeft w:val="0"/>
              <w:marRight w:val="0"/>
              <w:marTop w:val="0"/>
              <w:marBottom w:val="0"/>
              <w:divBdr>
                <w:top w:val="none" w:sz="0" w:space="0" w:color="auto"/>
                <w:left w:val="none" w:sz="0" w:space="0" w:color="auto"/>
                <w:bottom w:val="none" w:sz="0" w:space="0" w:color="auto"/>
                <w:right w:val="none" w:sz="0" w:space="0" w:color="auto"/>
              </w:divBdr>
            </w:div>
            <w:div w:id="1593317060">
              <w:marLeft w:val="0"/>
              <w:marRight w:val="0"/>
              <w:marTop w:val="0"/>
              <w:marBottom w:val="0"/>
              <w:divBdr>
                <w:top w:val="none" w:sz="0" w:space="0" w:color="auto"/>
                <w:left w:val="none" w:sz="0" w:space="0" w:color="auto"/>
                <w:bottom w:val="none" w:sz="0" w:space="0" w:color="auto"/>
                <w:right w:val="none" w:sz="0" w:space="0" w:color="auto"/>
              </w:divBdr>
            </w:div>
            <w:div w:id="2121337886">
              <w:marLeft w:val="0"/>
              <w:marRight w:val="0"/>
              <w:marTop w:val="0"/>
              <w:marBottom w:val="0"/>
              <w:divBdr>
                <w:top w:val="none" w:sz="0" w:space="0" w:color="auto"/>
                <w:left w:val="none" w:sz="0" w:space="0" w:color="auto"/>
                <w:bottom w:val="none" w:sz="0" w:space="0" w:color="auto"/>
                <w:right w:val="none" w:sz="0" w:space="0" w:color="auto"/>
              </w:divBdr>
            </w:div>
            <w:div w:id="1535535439">
              <w:marLeft w:val="0"/>
              <w:marRight w:val="0"/>
              <w:marTop w:val="0"/>
              <w:marBottom w:val="0"/>
              <w:divBdr>
                <w:top w:val="none" w:sz="0" w:space="0" w:color="auto"/>
                <w:left w:val="none" w:sz="0" w:space="0" w:color="auto"/>
                <w:bottom w:val="none" w:sz="0" w:space="0" w:color="auto"/>
                <w:right w:val="none" w:sz="0" w:space="0" w:color="auto"/>
              </w:divBdr>
            </w:div>
            <w:div w:id="417409335">
              <w:marLeft w:val="0"/>
              <w:marRight w:val="0"/>
              <w:marTop w:val="0"/>
              <w:marBottom w:val="0"/>
              <w:divBdr>
                <w:top w:val="none" w:sz="0" w:space="0" w:color="auto"/>
                <w:left w:val="none" w:sz="0" w:space="0" w:color="auto"/>
                <w:bottom w:val="none" w:sz="0" w:space="0" w:color="auto"/>
                <w:right w:val="none" w:sz="0" w:space="0" w:color="auto"/>
              </w:divBdr>
            </w:div>
            <w:div w:id="607347166">
              <w:marLeft w:val="0"/>
              <w:marRight w:val="0"/>
              <w:marTop w:val="0"/>
              <w:marBottom w:val="0"/>
              <w:divBdr>
                <w:top w:val="none" w:sz="0" w:space="0" w:color="auto"/>
                <w:left w:val="none" w:sz="0" w:space="0" w:color="auto"/>
                <w:bottom w:val="none" w:sz="0" w:space="0" w:color="auto"/>
                <w:right w:val="none" w:sz="0" w:space="0" w:color="auto"/>
              </w:divBdr>
            </w:div>
            <w:div w:id="788402246">
              <w:marLeft w:val="0"/>
              <w:marRight w:val="0"/>
              <w:marTop w:val="0"/>
              <w:marBottom w:val="0"/>
              <w:divBdr>
                <w:top w:val="none" w:sz="0" w:space="0" w:color="auto"/>
                <w:left w:val="none" w:sz="0" w:space="0" w:color="auto"/>
                <w:bottom w:val="none" w:sz="0" w:space="0" w:color="auto"/>
                <w:right w:val="none" w:sz="0" w:space="0" w:color="auto"/>
              </w:divBdr>
            </w:div>
            <w:div w:id="1697846020">
              <w:marLeft w:val="0"/>
              <w:marRight w:val="0"/>
              <w:marTop w:val="0"/>
              <w:marBottom w:val="0"/>
              <w:divBdr>
                <w:top w:val="none" w:sz="0" w:space="0" w:color="auto"/>
                <w:left w:val="none" w:sz="0" w:space="0" w:color="auto"/>
                <w:bottom w:val="none" w:sz="0" w:space="0" w:color="auto"/>
                <w:right w:val="none" w:sz="0" w:space="0" w:color="auto"/>
              </w:divBdr>
            </w:div>
            <w:div w:id="396787230">
              <w:marLeft w:val="0"/>
              <w:marRight w:val="0"/>
              <w:marTop w:val="0"/>
              <w:marBottom w:val="0"/>
              <w:divBdr>
                <w:top w:val="none" w:sz="0" w:space="0" w:color="auto"/>
                <w:left w:val="none" w:sz="0" w:space="0" w:color="auto"/>
                <w:bottom w:val="none" w:sz="0" w:space="0" w:color="auto"/>
                <w:right w:val="none" w:sz="0" w:space="0" w:color="auto"/>
              </w:divBdr>
            </w:div>
            <w:div w:id="1694258021">
              <w:marLeft w:val="0"/>
              <w:marRight w:val="0"/>
              <w:marTop w:val="0"/>
              <w:marBottom w:val="0"/>
              <w:divBdr>
                <w:top w:val="none" w:sz="0" w:space="0" w:color="auto"/>
                <w:left w:val="none" w:sz="0" w:space="0" w:color="auto"/>
                <w:bottom w:val="none" w:sz="0" w:space="0" w:color="auto"/>
                <w:right w:val="none" w:sz="0" w:space="0" w:color="auto"/>
              </w:divBdr>
            </w:div>
            <w:div w:id="1580483475">
              <w:marLeft w:val="0"/>
              <w:marRight w:val="0"/>
              <w:marTop w:val="0"/>
              <w:marBottom w:val="0"/>
              <w:divBdr>
                <w:top w:val="none" w:sz="0" w:space="0" w:color="auto"/>
                <w:left w:val="none" w:sz="0" w:space="0" w:color="auto"/>
                <w:bottom w:val="none" w:sz="0" w:space="0" w:color="auto"/>
                <w:right w:val="none" w:sz="0" w:space="0" w:color="auto"/>
              </w:divBdr>
            </w:div>
            <w:div w:id="2070421276">
              <w:marLeft w:val="0"/>
              <w:marRight w:val="0"/>
              <w:marTop w:val="0"/>
              <w:marBottom w:val="0"/>
              <w:divBdr>
                <w:top w:val="none" w:sz="0" w:space="0" w:color="auto"/>
                <w:left w:val="none" w:sz="0" w:space="0" w:color="auto"/>
                <w:bottom w:val="none" w:sz="0" w:space="0" w:color="auto"/>
                <w:right w:val="none" w:sz="0" w:space="0" w:color="auto"/>
              </w:divBdr>
            </w:div>
            <w:div w:id="364404950">
              <w:marLeft w:val="0"/>
              <w:marRight w:val="0"/>
              <w:marTop w:val="0"/>
              <w:marBottom w:val="0"/>
              <w:divBdr>
                <w:top w:val="none" w:sz="0" w:space="0" w:color="auto"/>
                <w:left w:val="none" w:sz="0" w:space="0" w:color="auto"/>
                <w:bottom w:val="none" w:sz="0" w:space="0" w:color="auto"/>
                <w:right w:val="none" w:sz="0" w:space="0" w:color="auto"/>
              </w:divBdr>
            </w:div>
            <w:div w:id="427124094">
              <w:marLeft w:val="0"/>
              <w:marRight w:val="0"/>
              <w:marTop w:val="0"/>
              <w:marBottom w:val="0"/>
              <w:divBdr>
                <w:top w:val="none" w:sz="0" w:space="0" w:color="auto"/>
                <w:left w:val="none" w:sz="0" w:space="0" w:color="auto"/>
                <w:bottom w:val="none" w:sz="0" w:space="0" w:color="auto"/>
                <w:right w:val="none" w:sz="0" w:space="0" w:color="auto"/>
              </w:divBdr>
            </w:div>
            <w:div w:id="1196234255">
              <w:marLeft w:val="0"/>
              <w:marRight w:val="0"/>
              <w:marTop w:val="0"/>
              <w:marBottom w:val="0"/>
              <w:divBdr>
                <w:top w:val="none" w:sz="0" w:space="0" w:color="auto"/>
                <w:left w:val="none" w:sz="0" w:space="0" w:color="auto"/>
                <w:bottom w:val="none" w:sz="0" w:space="0" w:color="auto"/>
                <w:right w:val="none" w:sz="0" w:space="0" w:color="auto"/>
              </w:divBdr>
            </w:div>
            <w:div w:id="1137407705">
              <w:marLeft w:val="0"/>
              <w:marRight w:val="0"/>
              <w:marTop w:val="0"/>
              <w:marBottom w:val="0"/>
              <w:divBdr>
                <w:top w:val="none" w:sz="0" w:space="0" w:color="auto"/>
                <w:left w:val="none" w:sz="0" w:space="0" w:color="auto"/>
                <w:bottom w:val="none" w:sz="0" w:space="0" w:color="auto"/>
                <w:right w:val="none" w:sz="0" w:space="0" w:color="auto"/>
              </w:divBdr>
            </w:div>
            <w:div w:id="116990951">
              <w:marLeft w:val="0"/>
              <w:marRight w:val="0"/>
              <w:marTop w:val="0"/>
              <w:marBottom w:val="0"/>
              <w:divBdr>
                <w:top w:val="none" w:sz="0" w:space="0" w:color="auto"/>
                <w:left w:val="none" w:sz="0" w:space="0" w:color="auto"/>
                <w:bottom w:val="none" w:sz="0" w:space="0" w:color="auto"/>
                <w:right w:val="none" w:sz="0" w:space="0" w:color="auto"/>
              </w:divBdr>
            </w:div>
            <w:div w:id="1720401242">
              <w:marLeft w:val="0"/>
              <w:marRight w:val="0"/>
              <w:marTop w:val="0"/>
              <w:marBottom w:val="0"/>
              <w:divBdr>
                <w:top w:val="none" w:sz="0" w:space="0" w:color="auto"/>
                <w:left w:val="none" w:sz="0" w:space="0" w:color="auto"/>
                <w:bottom w:val="none" w:sz="0" w:space="0" w:color="auto"/>
                <w:right w:val="none" w:sz="0" w:space="0" w:color="auto"/>
              </w:divBdr>
            </w:div>
            <w:div w:id="889268261">
              <w:marLeft w:val="0"/>
              <w:marRight w:val="0"/>
              <w:marTop w:val="0"/>
              <w:marBottom w:val="0"/>
              <w:divBdr>
                <w:top w:val="none" w:sz="0" w:space="0" w:color="auto"/>
                <w:left w:val="none" w:sz="0" w:space="0" w:color="auto"/>
                <w:bottom w:val="none" w:sz="0" w:space="0" w:color="auto"/>
                <w:right w:val="none" w:sz="0" w:space="0" w:color="auto"/>
              </w:divBdr>
            </w:div>
            <w:div w:id="865098897">
              <w:marLeft w:val="0"/>
              <w:marRight w:val="0"/>
              <w:marTop w:val="0"/>
              <w:marBottom w:val="0"/>
              <w:divBdr>
                <w:top w:val="none" w:sz="0" w:space="0" w:color="auto"/>
                <w:left w:val="none" w:sz="0" w:space="0" w:color="auto"/>
                <w:bottom w:val="none" w:sz="0" w:space="0" w:color="auto"/>
                <w:right w:val="none" w:sz="0" w:space="0" w:color="auto"/>
              </w:divBdr>
            </w:div>
            <w:div w:id="1216696560">
              <w:marLeft w:val="0"/>
              <w:marRight w:val="0"/>
              <w:marTop w:val="0"/>
              <w:marBottom w:val="0"/>
              <w:divBdr>
                <w:top w:val="none" w:sz="0" w:space="0" w:color="auto"/>
                <w:left w:val="none" w:sz="0" w:space="0" w:color="auto"/>
                <w:bottom w:val="none" w:sz="0" w:space="0" w:color="auto"/>
                <w:right w:val="none" w:sz="0" w:space="0" w:color="auto"/>
              </w:divBdr>
            </w:div>
            <w:div w:id="614094502">
              <w:marLeft w:val="0"/>
              <w:marRight w:val="0"/>
              <w:marTop w:val="0"/>
              <w:marBottom w:val="0"/>
              <w:divBdr>
                <w:top w:val="none" w:sz="0" w:space="0" w:color="auto"/>
                <w:left w:val="none" w:sz="0" w:space="0" w:color="auto"/>
                <w:bottom w:val="none" w:sz="0" w:space="0" w:color="auto"/>
                <w:right w:val="none" w:sz="0" w:space="0" w:color="auto"/>
              </w:divBdr>
            </w:div>
            <w:div w:id="1365404030">
              <w:marLeft w:val="0"/>
              <w:marRight w:val="0"/>
              <w:marTop w:val="0"/>
              <w:marBottom w:val="0"/>
              <w:divBdr>
                <w:top w:val="none" w:sz="0" w:space="0" w:color="auto"/>
                <w:left w:val="none" w:sz="0" w:space="0" w:color="auto"/>
                <w:bottom w:val="none" w:sz="0" w:space="0" w:color="auto"/>
                <w:right w:val="none" w:sz="0" w:space="0" w:color="auto"/>
              </w:divBdr>
            </w:div>
            <w:div w:id="984696651">
              <w:marLeft w:val="0"/>
              <w:marRight w:val="0"/>
              <w:marTop w:val="0"/>
              <w:marBottom w:val="0"/>
              <w:divBdr>
                <w:top w:val="none" w:sz="0" w:space="0" w:color="auto"/>
                <w:left w:val="none" w:sz="0" w:space="0" w:color="auto"/>
                <w:bottom w:val="none" w:sz="0" w:space="0" w:color="auto"/>
                <w:right w:val="none" w:sz="0" w:space="0" w:color="auto"/>
              </w:divBdr>
            </w:div>
            <w:div w:id="369843183">
              <w:marLeft w:val="0"/>
              <w:marRight w:val="0"/>
              <w:marTop w:val="0"/>
              <w:marBottom w:val="0"/>
              <w:divBdr>
                <w:top w:val="none" w:sz="0" w:space="0" w:color="auto"/>
                <w:left w:val="none" w:sz="0" w:space="0" w:color="auto"/>
                <w:bottom w:val="none" w:sz="0" w:space="0" w:color="auto"/>
                <w:right w:val="none" w:sz="0" w:space="0" w:color="auto"/>
              </w:divBdr>
            </w:div>
            <w:div w:id="2055229705">
              <w:marLeft w:val="0"/>
              <w:marRight w:val="0"/>
              <w:marTop w:val="0"/>
              <w:marBottom w:val="0"/>
              <w:divBdr>
                <w:top w:val="none" w:sz="0" w:space="0" w:color="auto"/>
                <w:left w:val="none" w:sz="0" w:space="0" w:color="auto"/>
                <w:bottom w:val="none" w:sz="0" w:space="0" w:color="auto"/>
                <w:right w:val="none" w:sz="0" w:space="0" w:color="auto"/>
              </w:divBdr>
            </w:div>
            <w:div w:id="1650135351">
              <w:marLeft w:val="0"/>
              <w:marRight w:val="0"/>
              <w:marTop w:val="0"/>
              <w:marBottom w:val="0"/>
              <w:divBdr>
                <w:top w:val="none" w:sz="0" w:space="0" w:color="auto"/>
                <w:left w:val="none" w:sz="0" w:space="0" w:color="auto"/>
                <w:bottom w:val="none" w:sz="0" w:space="0" w:color="auto"/>
                <w:right w:val="none" w:sz="0" w:space="0" w:color="auto"/>
              </w:divBdr>
            </w:div>
            <w:div w:id="1865634658">
              <w:marLeft w:val="0"/>
              <w:marRight w:val="0"/>
              <w:marTop w:val="0"/>
              <w:marBottom w:val="0"/>
              <w:divBdr>
                <w:top w:val="none" w:sz="0" w:space="0" w:color="auto"/>
                <w:left w:val="none" w:sz="0" w:space="0" w:color="auto"/>
                <w:bottom w:val="none" w:sz="0" w:space="0" w:color="auto"/>
                <w:right w:val="none" w:sz="0" w:space="0" w:color="auto"/>
              </w:divBdr>
            </w:div>
            <w:div w:id="171067771">
              <w:marLeft w:val="0"/>
              <w:marRight w:val="0"/>
              <w:marTop w:val="0"/>
              <w:marBottom w:val="0"/>
              <w:divBdr>
                <w:top w:val="none" w:sz="0" w:space="0" w:color="auto"/>
                <w:left w:val="none" w:sz="0" w:space="0" w:color="auto"/>
                <w:bottom w:val="none" w:sz="0" w:space="0" w:color="auto"/>
                <w:right w:val="none" w:sz="0" w:space="0" w:color="auto"/>
              </w:divBdr>
            </w:div>
            <w:div w:id="596256070">
              <w:marLeft w:val="0"/>
              <w:marRight w:val="0"/>
              <w:marTop w:val="0"/>
              <w:marBottom w:val="0"/>
              <w:divBdr>
                <w:top w:val="none" w:sz="0" w:space="0" w:color="auto"/>
                <w:left w:val="none" w:sz="0" w:space="0" w:color="auto"/>
                <w:bottom w:val="none" w:sz="0" w:space="0" w:color="auto"/>
                <w:right w:val="none" w:sz="0" w:space="0" w:color="auto"/>
              </w:divBdr>
            </w:div>
            <w:div w:id="186796277">
              <w:marLeft w:val="0"/>
              <w:marRight w:val="0"/>
              <w:marTop w:val="0"/>
              <w:marBottom w:val="0"/>
              <w:divBdr>
                <w:top w:val="none" w:sz="0" w:space="0" w:color="auto"/>
                <w:left w:val="none" w:sz="0" w:space="0" w:color="auto"/>
                <w:bottom w:val="none" w:sz="0" w:space="0" w:color="auto"/>
                <w:right w:val="none" w:sz="0" w:space="0" w:color="auto"/>
              </w:divBdr>
            </w:div>
            <w:div w:id="2048992646">
              <w:marLeft w:val="0"/>
              <w:marRight w:val="0"/>
              <w:marTop w:val="0"/>
              <w:marBottom w:val="0"/>
              <w:divBdr>
                <w:top w:val="none" w:sz="0" w:space="0" w:color="auto"/>
                <w:left w:val="none" w:sz="0" w:space="0" w:color="auto"/>
                <w:bottom w:val="none" w:sz="0" w:space="0" w:color="auto"/>
                <w:right w:val="none" w:sz="0" w:space="0" w:color="auto"/>
              </w:divBdr>
            </w:div>
            <w:div w:id="483355423">
              <w:marLeft w:val="0"/>
              <w:marRight w:val="0"/>
              <w:marTop w:val="0"/>
              <w:marBottom w:val="0"/>
              <w:divBdr>
                <w:top w:val="none" w:sz="0" w:space="0" w:color="auto"/>
                <w:left w:val="none" w:sz="0" w:space="0" w:color="auto"/>
                <w:bottom w:val="none" w:sz="0" w:space="0" w:color="auto"/>
                <w:right w:val="none" w:sz="0" w:space="0" w:color="auto"/>
              </w:divBdr>
            </w:div>
            <w:div w:id="604651842">
              <w:marLeft w:val="0"/>
              <w:marRight w:val="0"/>
              <w:marTop w:val="0"/>
              <w:marBottom w:val="0"/>
              <w:divBdr>
                <w:top w:val="none" w:sz="0" w:space="0" w:color="auto"/>
                <w:left w:val="none" w:sz="0" w:space="0" w:color="auto"/>
                <w:bottom w:val="none" w:sz="0" w:space="0" w:color="auto"/>
                <w:right w:val="none" w:sz="0" w:space="0" w:color="auto"/>
              </w:divBdr>
            </w:div>
            <w:div w:id="517276815">
              <w:marLeft w:val="0"/>
              <w:marRight w:val="0"/>
              <w:marTop w:val="0"/>
              <w:marBottom w:val="0"/>
              <w:divBdr>
                <w:top w:val="none" w:sz="0" w:space="0" w:color="auto"/>
                <w:left w:val="none" w:sz="0" w:space="0" w:color="auto"/>
                <w:bottom w:val="none" w:sz="0" w:space="0" w:color="auto"/>
                <w:right w:val="none" w:sz="0" w:space="0" w:color="auto"/>
              </w:divBdr>
            </w:div>
            <w:div w:id="1542135776">
              <w:marLeft w:val="0"/>
              <w:marRight w:val="0"/>
              <w:marTop w:val="0"/>
              <w:marBottom w:val="0"/>
              <w:divBdr>
                <w:top w:val="none" w:sz="0" w:space="0" w:color="auto"/>
                <w:left w:val="none" w:sz="0" w:space="0" w:color="auto"/>
                <w:bottom w:val="none" w:sz="0" w:space="0" w:color="auto"/>
                <w:right w:val="none" w:sz="0" w:space="0" w:color="auto"/>
              </w:divBdr>
            </w:div>
            <w:div w:id="1793670039">
              <w:marLeft w:val="0"/>
              <w:marRight w:val="0"/>
              <w:marTop w:val="0"/>
              <w:marBottom w:val="0"/>
              <w:divBdr>
                <w:top w:val="none" w:sz="0" w:space="0" w:color="auto"/>
                <w:left w:val="none" w:sz="0" w:space="0" w:color="auto"/>
                <w:bottom w:val="none" w:sz="0" w:space="0" w:color="auto"/>
                <w:right w:val="none" w:sz="0" w:space="0" w:color="auto"/>
              </w:divBdr>
            </w:div>
            <w:div w:id="657878585">
              <w:marLeft w:val="0"/>
              <w:marRight w:val="0"/>
              <w:marTop w:val="0"/>
              <w:marBottom w:val="0"/>
              <w:divBdr>
                <w:top w:val="none" w:sz="0" w:space="0" w:color="auto"/>
                <w:left w:val="none" w:sz="0" w:space="0" w:color="auto"/>
                <w:bottom w:val="none" w:sz="0" w:space="0" w:color="auto"/>
                <w:right w:val="none" w:sz="0" w:space="0" w:color="auto"/>
              </w:divBdr>
            </w:div>
            <w:div w:id="890120247">
              <w:marLeft w:val="0"/>
              <w:marRight w:val="0"/>
              <w:marTop w:val="0"/>
              <w:marBottom w:val="0"/>
              <w:divBdr>
                <w:top w:val="none" w:sz="0" w:space="0" w:color="auto"/>
                <w:left w:val="none" w:sz="0" w:space="0" w:color="auto"/>
                <w:bottom w:val="none" w:sz="0" w:space="0" w:color="auto"/>
                <w:right w:val="none" w:sz="0" w:space="0" w:color="auto"/>
              </w:divBdr>
            </w:div>
            <w:div w:id="1318614216">
              <w:marLeft w:val="0"/>
              <w:marRight w:val="0"/>
              <w:marTop w:val="0"/>
              <w:marBottom w:val="0"/>
              <w:divBdr>
                <w:top w:val="none" w:sz="0" w:space="0" w:color="auto"/>
                <w:left w:val="none" w:sz="0" w:space="0" w:color="auto"/>
                <w:bottom w:val="none" w:sz="0" w:space="0" w:color="auto"/>
                <w:right w:val="none" w:sz="0" w:space="0" w:color="auto"/>
              </w:divBdr>
            </w:div>
            <w:div w:id="1232697467">
              <w:marLeft w:val="0"/>
              <w:marRight w:val="0"/>
              <w:marTop w:val="0"/>
              <w:marBottom w:val="0"/>
              <w:divBdr>
                <w:top w:val="none" w:sz="0" w:space="0" w:color="auto"/>
                <w:left w:val="none" w:sz="0" w:space="0" w:color="auto"/>
                <w:bottom w:val="none" w:sz="0" w:space="0" w:color="auto"/>
                <w:right w:val="none" w:sz="0" w:space="0" w:color="auto"/>
              </w:divBdr>
            </w:div>
            <w:div w:id="540829169">
              <w:marLeft w:val="0"/>
              <w:marRight w:val="0"/>
              <w:marTop w:val="0"/>
              <w:marBottom w:val="0"/>
              <w:divBdr>
                <w:top w:val="none" w:sz="0" w:space="0" w:color="auto"/>
                <w:left w:val="none" w:sz="0" w:space="0" w:color="auto"/>
                <w:bottom w:val="none" w:sz="0" w:space="0" w:color="auto"/>
                <w:right w:val="none" w:sz="0" w:space="0" w:color="auto"/>
              </w:divBdr>
            </w:div>
            <w:div w:id="2088115665">
              <w:marLeft w:val="0"/>
              <w:marRight w:val="0"/>
              <w:marTop w:val="0"/>
              <w:marBottom w:val="0"/>
              <w:divBdr>
                <w:top w:val="none" w:sz="0" w:space="0" w:color="auto"/>
                <w:left w:val="none" w:sz="0" w:space="0" w:color="auto"/>
                <w:bottom w:val="none" w:sz="0" w:space="0" w:color="auto"/>
                <w:right w:val="none" w:sz="0" w:space="0" w:color="auto"/>
              </w:divBdr>
            </w:div>
            <w:div w:id="1913395493">
              <w:marLeft w:val="0"/>
              <w:marRight w:val="0"/>
              <w:marTop w:val="0"/>
              <w:marBottom w:val="0"/>
              <w:divBdr>
                <w:top w:val="none" w:sz="0" w:space="0" w:color="auto"/>
                <w:left w:val="none" w:sz="0" w:space="0" w:color="auto"/>
                <w:bottom w:val="none" w:sz="0" w:space="0" w:color="auto"/>
                <w:right w:val="none" w:sz="0" w:space="0" w:color="auto"/>
              </w:divBdr>
            </w:div>
            <w:div w:id="989560156">
              <w:marLeft w:val="0"/>
              <w:marRight w:val="0"/>
              <w:marTop w:val="0"/>
              <w:marBottom w:val="0"/>
              <w:divBdr>
                <w:top w:val="none" w:sz="0" w:space="0" w:color="auto"/>
                <w:left w:val="none" w:sz="0" w:space="0" w:color="auto"/>
                <w:bottom w:val="none" w:sz="0" w:space="0" w:color="auto"/>
                <w:right w:val="none" w:sz="0" w:space="0" w:color="auto"/>
              </w:divBdr>
            </w:div>
            <w:div w:id="1568766396">
              <w:marLeft w:val="0"/>
              <w:marRight w:val="0"/>
              <w:marTop w:val="0"/>
              <w:marBottom w:val="0"/>
              <w:divBdr>
                <w:top w:val="none" w:sz="0" w:space="0" w:color="auto"/>
                <w:left w:val="none" w:sz="0" w:space="0" w:color="auto"/>
                <w:bottom w:val="none" w:sz="0" w:space="0" w:color="auto"/>
                <w:right w:val="none" w:sz="0" w:space="0" w:color="auto"/>
              </w:divBdr>
            </w:div>
            <w:div w:id="988050717">
              <w:marLeft w:val="0"/>
              <w:marRight w:val="0"/>
              <w:marTop w:val="0"/>
              <w:marBottom w:val="0"/>
              <w:divBdr>
                <w:top w:val="none" w:sz="0" w:space="0" w:color="auto"/>
                <w:left w:val="none" w:sz="0" w:space="0" w:color="auto"/>
                <w:bottom w:val="none" w:sz="0" w:space="0" w:color="auto"/>
                <w:right w:val="none" w:sz="0" w:space="0" w:color="auto"/>
              </w:divBdr>
            </w:div>
            <w:div w:id="1935895185">
              <w:marLeft w:val="0"/>
              <w:marRight w:val="0"/>
              <w:marTop w:val="0"/>
              <w:marBottom w:val="0"/>
              <w:divBdr>
                <w:top w:val="none" w:sz="0" w:space="0" w:color="auto"/>
                <w:left w:val="none" w:sz="0" w:space="0" w:color="auto"/>
                <w:bottom w:val="none" w:sz="0" w:space="0" w:color="auto"/>
                <w:right w:val="none" w:sz="0" w:space="0" w:color="auto"/>
              </w:divBdr>
            </w:div>
            <w:div w:id="1371805747">
              <w:marLeft w:val="0"/>
              <w:marRight w:val="0"/>
              <w:marTop w:val="0"/>
              <w:marBottom w:val="0"/>
              <w:divBdr>
                <w:top w:val="none" w:sz="0" w:space="0" w:color="auto"/>
                <w:left w:val="none" w:sz="0" w:space="0" w:color="auto"/>
                <w:bottom w:val="none" w:sz="0" w:space="0" w:color="auto"/>
                <w:right w:val="none" w:sz="0" w:space="0" w:color="auto"/>
              </w:divBdr>
            </w:div>
            <w:div w:id="1542589212">
              <w:marLeft w:val="0"/>
              <w:marRight w:val="0"/>
              <w:marTop w:val="0"/>
              <w:marBottom w:val="0"/>
              <w:divBdr>
                <w:top w:val="none" w:sz="0" w:space="0" w:color="auto"/>
                <w:left w:val="none" w:sz="0" w:space="0" w:color="auto"/>
                <w:bottom w:val="none" w:sz="0" w:space="0" w:color="auto"/>
                <w:right w:val="none" w:sz="0" w:space="0" w:color="auto"/>
              </w:divBdr>
            </w:div>
            <w:div w:id="1113088765">
              <w:marLeft w:val="0"/>
              <w:marRight w:val="0"/>
              <w:marTop w:val="0"/>
              <w:marBottom w:val="0"/>
              <w:divBdr>
                <w:top w:val="none" w:sz="0" w:space="0" w:color="auto"/>
                <w:left w:val="none" w:sz="0" w:space="0" w:color="auto"/>
                <w:bottom w:val="none" w:sz="0" w:space="0" w:color="auto"/>
                <w:right w:val="none" w:sz="0" w:space="0" w:color="auto"/>
              </w:divBdr>
            </w:div>
            <w:div w:id="395082224">
              <w:marLeft w:val="0"/>
              <w:marRight w:val="0"/>
              <w:marTop w:val="0"/>
              <w:marBottom w:val="0"/>
              <w:divBdr>
                <w:top w:val="none" w:sz="0" w:space="0" w:color="auto"/>
                <w:left w:val="none" w:sz="0" w:space="0" w:color="auto"/>
                <w:bottom w:val="none" w:sz="0" w:space="0" w:color="auto"/>
                <w:right w:val="none" w:sz="0" w:space="0" w:color="auto"/>
              </w:divBdr>
            </w:div>
            <w:div w:id="376129900">
              <w:marLeft w:val="0"/>
              <w:marRight w:val="0"/>
              <w:marTop w:val="0"/>
              <w:marBottom w:val="0"/>
              <w:divBdr>
                <w:top w:val="none" w:sz="0" w:space="0" w:color="auto"/>
                <w:left w:val="none" w:sz="0" w:space="0" w:color="auto"/>
                <w:bottom w:val="none" w:sz="0" w:space="0" w:color="auto"/>
                <w:right w:val="none" w:sz="0" w:space="0" w:color="auto"/>
              </w:divBdr>
            </w:div>
            <w:div w:id="1084490261">
              <w:marLeft w:val="0"/>
              <w:marRight w:val="0"/>
              <w:marTop w:val="0"/>
              <w:marBottom w:val="0"/>
              <w:divBdr>
                <w:top w:val="none" w:sz="0" w:space="0" w:color="auto"/>
                <w:left w:val="none" w:sz="0" w:space="0" w:color="auto"/>
                <w:bottom w:val="none" w:sz="0" w:space="0" w:color="auto"/>
                <w:right w:val="none" w:sz="0" w:space="0" w:color="auto"/>
              </w:divBdr>
            </w:div>
            <w:div w:id="1813056519">
              <w:marLeft w:val="0"/>
              <w:marRight w:val="0"/>
              <w:marTop w:val="0"/>
              <w:marBottom w:val="0"/>
              <w:divBdr>
                <w:top w:val="none" w:sz="0" w:space="0" w:color="auto"/>
                <w:left w:val="none" w:sz="0" w:space="0" w:color="auto"/>
                <w:bottom w:val="none" w:sz="0" w:space="0" w:color="auto"/>
                <w:right w:val="none" w:sz="0" w:space="0" w:color="auto"/>
              </w:divBdr>
            </w:div>
            <w:div w:id="1950773520">
              <w:marLeft w:val="0"/>
              <w:marRight w:val="0"/>
              <w:marTop w:val="0"/>
              <w:marBottom w:val="0"/>
              <w:divBdr>
                <w:top w:val="none" w:sz="0" w:space="0" w:color="auto"/>
                <w:left w:val="none" w:sz="0" w:space="0" w:color="auto"/>
                <w:bottom w:val="none" w:sz="0" w:space="0" w:color="auto"/>
                <w:right w:val="none" w:sz="0" w:space="0" w:color="auto"/>
              </w:divBdr>
            </w:div>
            <w:div w:id="780101736">
              <w:marLeft w:val="0"/>
              <w:marRight w:val="0"/>
              <w:marTop w:val="0"/>
              <w:marBottom w:val="0"/>
              <w:divBdr>
                <w:top w:val="none" w:sz="0" w:space="0" w:color="auto"/>
                <w:left w:val="none" w:sz="0" w:space="0" w:color="auto"/>
                <w:bottom w:val="none" w:sz="0" w:space="0" w:color="auto"/>
                <w:right w:val="none" w:sz="0" w:space="0" w:color="auto"/>
              </w:divBdr>
            </w:div>
            <w:div w:id="2003702567">
              <w:marLeft w:val="0"/>
              <w:marRight w:val="0"/>
              <w:marTop w:val="0"/>
              <w:marBottom w:val="0"/>
              <w:divBdr>
                <w:top w:val="none" w:sz="0" w:space="0" w:color="auto"/>
                <w:left w:val="none" w:sz="0" w:space="0" w:color="auto"/>
                <w:bottom w:val="none" w:sz="0" w:space="0" w:color="auto"/>
                <w:right w:val="none" w:sz="0" w:space="0" w:color="auto"/>
              </w:divBdr>
            </w:div>
            <w:div w:id="1152870139">
              <w:marLeft w:val="0"/>
              <w:marRight w:val="0"/>
              <w:marTop w:val="0"/>
              <w:marBottom w:val="0"/>
              <w:divBdr>
                <w:top w:val="none" w:sz="0" w:space="0" w:color="auto"/>
                <w:left w:val="none" w:sz="0" w:space="0" w:color="auto"/>
                <w:bottom w:val="none" w:sz="0" w:space="0" w:color="auto"/>
                <w:right w:val="none" w:sz="0" w:space="0" w:color="auto"/>
              </w:divBdr>
            </w:div>
            <w:div w:id="1186209304">
              <w:marLeft w:val="0"/>
              <w:marRight w:val="0"/>
              <w:marTop w:val="0"/>
              <w:marBottom w:val="0"/>
              <w:divBdr>
                <w:top w:val="none" w:sz="0" w:space="0" w:color="auto"/>
                <w:left w:val="none" w:sz="0" w:space="0" w:color="auto"/>
                <w:bottom w:val="none" w:sz="0" w:space="0" w:color="auto"/>
                <w:right w:val="none" w:sz="0" w:space="0" w:color="auto"/>
              </w:divBdr>
            </w:div>
            <w:div w:id="271016912">
              <w:marLeft w:val="0"/>
              <w:marRight w:val="0"/>
              <w:marTop w:val="0"/>
              <w:marBottom w:val="0"/>
              <w:divBdr>
                <w:top w:val="none" w:sz="0" w:space="0" w:color="auto"/>
                <w:left w:val="none" w:sz="0" w:space="0" w:color="auto"/>
                <w:bottom w:val="none" w:sz="0" w:space="0" w:color="auto"/>
                <w:right w:val="none" w:sz="0" w:space="0" w:color="auto"/>
              </w:divBdr>
            </w:div>
            <w:div w:id="902987730">
              <w:marLeft w:val="0"/>
              <w:marRight w:val="0"/>
              <w:marTop w:val="0"/>
              <w:marBottom w:val="0"/>
              <w:divBdr>
                <w:top w:val="none" w:sz="0" w:space="0" w:color="auto"/>
                <w:left w:val="none" w:sz="0" w:space="0" w:color="auto"/>
                <w:bottom w:val="none" w:sz="0" w:space="0" w:color="auto"/>
                <w:right w:val="none" w:sz="0" w:space="0" w:color="auto"/>
              </w:divBdr>
            </w:div>
            <w:div w:id="922763860">
              <w:marLeft w:val="0"/>
              <w:marRight w:val="0"/>
              <w:marTop w:val="0"/>
              <w:marBottom w:val="0"/>
              <w:divBdr>
                <w:top w:val="none" w:sz="0" w:space="0" w:color="auto"/>
                <w:left w:val="none" w:sz="0" w:space="0" w:color="auto"/>
                <w:bottom w:val="none" w:sz="0" w:space="0" w:color="auto"/>
                <w:right w:val="none" w:sz="0" w:space="0" w:color="auto"/>
              </w:divBdr>
            </w:div>
            <w:div w:id="5236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78292">
      <w:bodyDiv w:val="1"/>
      <w:marLeft w:val="0"/>
      <w:marRight w:val="0"/>
      <w:marTop w:val="0"/>
      <w:marBottom w:val="0"/>
      <w:divBdr>
        <w:top w:val="none" w:sz="0" w:space="0" w:color="auto"/>
        <w:left w:val="none" w:sz="0" w:space="0" w:color="auto"/>
        <w:bottom w:val="none" w:sz="0" w:space="0" w:color="auto"/>
        <w:right w:val="none" w:sz="0" w:space="0" w:color="auto"/>
      </w:divBdr>
      <w:divsChild>
        <w:div w:id="6755114">
          <w:marLeft w:val="0"/>
          <w:marRight w:val="0"/>
          <w:marTop w:val="0"/>
          <w:marBottom w:val="0"/>
          <w:divBdr>
            <w:top w:val="none" w:sz="0" w:space="0" w:color="auto"/>
            <w:left w:val="none" w:sz="0" w:space="0" w:color="auto"/>
            <w:bottom w:val="none" w:sz="0" w:space="0" w:color="auto"/>
            <w:right w:val="none" w:sz="0" w:space="0" w:color="auto"/>
          </w:divBdr>
          <w:divsChild>
            <w:div w:id="1669090940">
              <w:marLeft w:val="0"/>
              <w:marRight w:val="0"/>
              <w:marTop w:val="0"/>
              <w:marBottom w:val="0"/>
              <w:divBdr>
                <w:top w:val="none" w:sz="0" w:space="0" w:color="auto"/>
                <w:left w:val="none" w:sz="0" w:space="0" w:color="auto"/>
                <w:bottom w:val="none" w:sz="0" w:space="0" w:color="auto"/>
                <w:right w:val="none" w:sz="0" w:space="0" w:color="auto"/>
              </w:divBdr>
            </w:div>
            <w:div w:id="42288586">
              <w:marLeft w:val="0"/>
              <w:marRight w:val="0"/>
              <w:marTop w:val="0"/>
              <w:marBottom w:val="0"/>
              <w:divBdr>
                <w:top w:val="none" w:sz="0" w:space="0" w:color="auto"/>
                <w:left w:val="none" w:sz="0" w:space="0" w:color="auto"/>
                <w:bottom w:val="none" w:sz="0" w:space="0" w:color="auto"/>
                <w:right w:val="none" w:sz="0" w:space="0" w:color="auto"/>
              </w:divBdr>
            </w:div>
            <w:div w:id="1671757925">
              <w:marLeft w:val="0"/>
              <w:marRight w:val="0"/>
              <w:marTop w:val="0"/>
              <w:marBottom w:val="0"/>
              <w:divBdr>
                <w:top w:val="none" w:sz="0" w:space="0" w:color="auto"/>
                <w:left w:val="none" w:sz="0" w:space="0" w:color="auto"/>
                <w:bottom w:val="none" w:sz="0" w:space="0" w:color="auto"/>
                <w:right w:val="none" w:sz="0" w:space="0" w:color="auto"/>
              </w:divBdr>
            </w:div>
            <w:div w:id="1025252885">
              <w:marLeft w:val="0"/>
              <w:marRight w:val="0"/>
              <w:marTop w:val="0"/>
              <w:marBottom w:val="0"/>
              <w:divBdr>
                <w:top w:val="none" w:sz="0" w:space="0" w:color="auto"/>
                <w:left w:val="none" w:sz="0" w:space="0" w:color="auto"/>
                <w:bottom w:val="none" w:sz="0" w:space="0" w:color="auto"/>
                <w:right w:val="none" w:sz="0" w:space="0" w:color="auto"/>
              </w:divBdr>
            </w:div>
            <w:div w:id="765269252">
              <w:marLeft w:val="0"/>
              <w:marRight w:val="0"/>
              <w:marTop w:val="0"/>
              <w:marBottom w:val="0"/>
              <w:divBdr>
                <w:top w:val="none" w:sz="0" w:space="0" w:color="auto"/>
                <w:left w:val="none" w:sz="0" w:space="0" w:color="auto"/>
                <w:bottom w:val="none" w:sz="0" w:space="0" w:color="auto"/>
                <w:right w:val="none" w:sz="0" w:space="0" w:color="auto"/>
              </w:divBdr>
            </w:div>
            <w:div w:id="986976264">
              <w:marLeft w:val="0"/>
              <w:marRight w:val="0"/>
              <w:marTop w:val="0"/>
              <w:marBottom w:val="0"/>
              <w:divBdr>
                <w:top w:val="none" w:sz="0" w:space="0" w:color="auto"/>
                <w:left w:val="none" w:sz="0" w:space="0" w:color="auto"/>
                <w:bottom w:val="none" w:sz="0" w:space="0" w:color="auto"/>
                <w:right w:val="none" w:sz="0" w:space="0" w:color="auto"/>
              </w:divBdr>
            </w:div>
            <w:div w:id="75787019">
              <w:marLeft w:val="0"/>
              <w:marRight w:val="0"/>
              <w:marTop w:val="0"/>
              <w:marBottom w:val="0"/>
              <w:divBdr>
                <w:top w:val="none" w:sz="0" w:space="0" w:color="auto"/>
                <w:left w:val="none" w:sz="0" w:space="0" w:color="auto"/>
                <w:bottom w:val="none" w:sz="0" w:space="0" w:color="auto"/>
                <w:right w:val="none" w:sz="0" w:space="0" w:color="auto"/>
              </w:divBdr>
            </w:div>
            <w:div w:id="614096118">
              <w:marLeft w:val="0"/>
              <w:marRight w:val="0"/>
              <w:marTop w:val="0"/>
              <w:marBottom w:val="0"/>
              <w:divBdr>
                <w:top w:val="none" w:sz="0" w:space="0" w:color="auto"/>
                <w:left w:val="none" w:sz="0" w:space="0" w:color="auto"/>
                <w:bottom w:val="none" w:sz="0" w:space="0" w:color="auto"/>
                <w:right w:val="none" w:sz="0" w:space="0" w:color="auto"/>
              </w:divBdr>
            </w:div>
            <w:div w:id="2125145903">
              <w:marLeft w:val="0"/>
              <w:marRight w:val="0"/>
              <w:marTop w:val="0"/>
              <w:marBottom w:val="0"/>
              <w:divBdr>
                <w:top w:val="none" w:sz="0" w:space="0" w:color="auto"/>
                <w:left w:val="none" w:sz="0" w:space="0" w:color="auto"/>
                <w:bottom w:val="none" w:sz="0" w:space="0" w:color="auto"/>
                <w:right w:val="none" w:sz="0" w:space="0" w:color="auto"/>
              </w:divBdr>
            </w:div>
            <w:div w:id="1418400306">
              <w:marLeft w:val="0"/>
              <w:marRight w:val="0"/>
              <w:marTop w:val="0"/>
              <w:marBottom w:val="0"/>
              <w:divBdr>
                <w:top w:val="none" w:sz="0" w:space="0" w:color="auto"/>
                <w:left w:val="none" w:sz="0" w:space="0" w:color="auto"/>
                <w:bottom w:val="none" w:sz="0" w:space="0" w:color="auto"/>
                <w:right w:val="none" w:sz="0" w:space="0" w:color="auto"/>
              </w:divBdr>
            </w:div>
            <w:div w:id="261377419">
              <w:marLeft w:val="0"/>
              <w:marRight w:val="0"/>
              <w:marTop w:val="0"/>
              <w:marBottom w:val="0"/>
              <w:divBdr>
                <w:top w:val="none" w:sz="0" w:space="0" w:color="auto"/>
                <w:left w:val="none" w:sz="0" w:space="0" w:color="auto"/>
                <w:bottom w:val="none" w:sz="0" w:space="0" w:color="auto"/>
                <w:right w:val="none" w:sz="0" w:space="0" w:color="auto"/>
              </w:divBdr>
            </w:div>
            <w:div w:id="1524711349">
              <w:marLeft w:val="0"/>
              <w:marRight w:val="0"/>
              <w:marTop w:val="0"/>
              <w:marBottom w:val="0"/>
              <w:divBdr>
                <w:top w:val="none" w:sz="0" w:space="0" w:color="auto"/>
                <w:left w:val="none" w:sz="0" w:space="0" w:color="auto"/>
                <w:bottom w:val="none" w:sz="0" w:space="0" w:color="auto"/>
                <w:right w:val="none" w:sz="0" w:space="0" w:color="auto"/>
              </w:divBdr>
            </w:div>
            <w:div w:id="641423933">
              <w:marLeft w:val="0"/>
              <w:marRight w:val="0"/>
              <w:marTop w:val="0"/>
              <w:marBottom w:val="0"/>
              <w:divBdr>
                <w:top w:val="none" w:sz="0" w:space="0" w:color="auto"/>
                <w:left w:val="none" w:sz="0" w:space="0" w:color="auto"/>
                <w:bottom w:val="none" w:sz="0" w:space="0" w:color="auto"/>
                <w:right w:val="none" w:sz="0" w:space="0" w:color="auto"/>
              </w:divBdr>
            </w:div>
            <w:div w:id="2048792101">
              <w:marLeft w:val="0"/>
              <w:marRight w:val="0"/>
              <w:marTop w:val="0"/>
              <w:marBottom w:val="0"/>
              <w:divBdr>
                <w:top w:val="none" w:sz="0" w:space="0" w:color="auto"/>
                <w:left w:val="none" w:sz="0" w:space="0" w:color="auto"/>
                <w:bottom w:val="none" w:sz="0" w:space="0" w:color="auto"/>
                <w:right w:val="none" w:sz="0" w:space="0" w:color="auto"/>
              </w:divBdr>
            </w:div>
            <w:div w:id="576938816">
              <w:marLeft w:val="0"/>
              <w:marRight w:val="0"/>
              <w:marTop w:val="0"/>
              <w:marBottom w:val="0"/>
              <w:divBdr>
                <w:top w:val="none" w:sz="0" w:space="0" w:color="auto"/>
                <w:left w:val="none" w:sz="0" w:space="0" w:color="auto"/>
                <w:bottom w:val="none" w:sz="0" w:space="0" w:color="auto"/>
                <w:right w:val="none" w:sz="0" w:space="0" w:color="auto"/>
              </w:divBdr>
            </w:div>
            <w:div w:id="586110749">
              <w:marLeft w:val="0"/>
              <w:marRight w:val="0"/>
              <w:marTop w:val="0"/>
              <w:marBottom w:val="0"/>
              <w:divBdr>
                <w:top w:val="none" w:sz="0" w:space="0" w:color="auto"/>
                <w:left w:val="none" w:sz="0" w:space="0" w:color="auto"/>
                <w:bottom w:val="none" w:sz="0" w:space="0" w:color="auto"/>
                <w:right w:val="none" w:sz="0" w:space="0" w:color="auto"/>
              </w:divBdr>
            </w:div>
            <w:div w:id="218782949">
              <w:marLeft w:val="0"/>
              <w:marRight w:val="0"/>
              <w:marTop w:val="0"/>
              <w:marBottom w:val="0"/>
              <w:divBdr>
                <w:top w:val="none" w:sz="0" w:space="0" w:color="auto"/>
                <w:left w:val="none" w:sz="0" w:space="0" w:color="auto"/>
                <w:bottom w:val="none" w:sz="0" w:space="0" w:color="auto"/>
                <w:right w:val="none" w:sz="0" w:space="0" w:color="auto"/>
              </w:divBdr>
            </w:div>
            <w:div w:id="1604342284">
              <w:marLeft w:val="0"/>
              <w:marRight w:val="0"/>
              <w:marTop w:val="0"/>
              <w:marBottom w:val="0"/>
              <w:divBdr>
                <w:top w:val="none" w:sz="0" w:space="0" w:color="auto"/>
                <w:left w:val="none" w:sz="0" w:space="0" w:color="auto"/>
                <w:bottom w:val="none" w:sz="0" w:space="0" w:color="auto"/>
                <w:right w:val="none" w:sz="0" w:space="0" w:color="auto"/>
              </w:divBdr>
            </w:div>
            <w:div w:id="911350690">
              <w:marLeft w:val="0"/>
              <w:marRight w:val="0"/>
              <w:marTop w:val="0"/>
              <w:marBottom w:val="0"/>
              <w:divBdr>
                <w:top w:val="none" w:sz="0" w:space="0" w:color="auto"/>
                <w:left w:val="none" w:sz="0" w:space="0" w:color="auto"/>
                <w:bottom w:val="none" w:sz="0" w:space="0" w:color="auto"/>
                <w:right w:val="none" w:sz="0" w:space="0" w:color="auto"/>
              </w:divBdr>
            </w:div>
            <w:div w:id="769811614">
              <w:marLeft w:val="0"/>
              <w:marRight w:val="0"/>
              <w:marTop w:val="0"/>
              <w:marBottom w:val="0"/>
              <w:divBdr>
                <w:top w:val="none" w:sz="0" w:space="0" w:color="auto"/>
                <w:left w:val="none" w:sz="0" w:space="0" w:color="auto"/>
                <w:bottom w:val="none" w:sz="0" w:space="0" w:color="auto"/>
                <w:right w:val="none" w:sz="0" w:space="0" w:color="auto"/>
              </w:divBdr>
            </w:div>
            <w:div w:id="944772281">
              <w:marLeft w:val="0"/>
              <w:marRight w:val="0"/>
              <w:marTop w:val="0"/>
              <w:marBottom w:val="0"/>
              <w:divBdr>
                <w:top w:val="none" w:sz="0" w:space="0" w:color="auto"/>
                <w:left w:val="none" w:sz="0" w:space="0" w:color="auto"/>
                <w:bottom w:val="none" w:sz="0" w:space="0" w:color="auto"/>
                <w:right w:val="none" w:sz="0" w:space="0" w:color="auto"/>
              </w:divBdr>
            </w:div>
            <w:div w:id="369113132">
              <w:marLeft w:val="0"/>
              <w:marRight w:val="0"/>
              <w:marTop w:val="0"/>
              <w:marBottom w:val="0"/>
              <w:divBdr>
                <w:top w:val="none" w:sz="0" w:space="0" w:color="auto"/>
                <w:left w:val="none" w:sz="0" w:space="0" w:color="auto"/>
                <w:bottom w:val="none" w:sz="0" w:space="0" w:color="auto"/>
                <w:right w:val="none" w:sz="0" w:space="0" w:color="auto"/>
              </w:divBdr>
            </w:div>
            <w:div w:id="241793511">
              <w:marLeft w:val="0"/>
              <w:marRight w:val="0"/>
              <w:marTop w:val="0"/>
              <w:marBottom w:val="0"/>
              <w:divBdr>
                <w:top w:val="none" w:sz="0" w:space="0" w:color="auto"/>
                <w:left w:val="none" w:sz="0" w:space="0" w:color="auto"/>
                <w:bottom w:val="none" w:sz="0" w:space="0" w:color="auto"/>
                <w:right w:val="none" w:sz="0" w:space="0" w:color="auto"/>
              </w:divBdr>
            </w:div>
            <w:div w:id="1273901973">
              <w:marLeft w:val="0"/>
              <w:marRight w:val="0"/>
              <w:marTop w:val="0"/>
              <w:marBottom w:val="0"/>
              <w:divBdr>
                <w:top w:val="none" w:sz="0" w:space="0" w:color="auto"/>
                <w:left w:val="none" w:sz="0" w:space="0" w:color="auto"/>
                <w:bottom w:val="none" w:sz="0" w:space="0" w:color="auto"/>
                <w:right w:val="none" w:sz="0" w:space="0" w:color="auto"/>
              </w:divBdr>
            </w:div>
            <w:div w:id="1893426153">
              <w:marLeft w:val="0"/>
              <w:marRight w:val="0"/>
              <w:marTop w:val="0"/>
              <w:marBottom w:val="0"/>
              <w:divBdr>
                <w:top w:val="none" w:sz="0" w:space="0" w:color="auto"/>
                <w:left w:val="none" w:sz="0" w:space="0" w:color="auto"/>
                <w:bottom w:val="none" w:sz="0" w:space="0" w:color="auto"/>
                <w:right w:val="none" w:sz="0" w:space="0" w:color="auto"/>
              </w:divBdr>
            </w:div>
            <w:div w:id="1970742505">
              <w:marLeft w:val="0"/>
              <w:marRight w:val="0"/>
              <w:marTop w:val="0"/>
              <w:marBottom w:val="0"/>
              <w:divBdr>
                <w:top w:val="none" w:sz="0" w:space="0" w:color="auto"/>
                <w:left w:val="none" w:sz="0" w:space="0" w:color="auto"/>
                <w:bottom w:val="none" w:sz="0" w:space="0" w:color="auto"/>
                <w:right w:val="none" w:sz="0" w:space="0" w:color="auto"/>
              </w:divBdr>
            </w:div>
            <w:div w:id="178399183">
              <w:marLeft w:val="0"/>
              <w:marRight w:val="0"/>
              <w:marTop w:val="0"/>
              <w:marBottom w:val="0"/>
              <w:divBdr>
                <w:top w:val="none" w:sz="0" w:space="0" w:color="auto"/>
                <w:left w:val="none" w:sz="0" w:space="0" w:color="auto"/>
                <w:bottom w:val="none" w:sz="0" w:space="0" w:color="auto"/>
                <w:right w:val="none" w:sz="0" w:space="0" w:color="auto"/>
              </w:divBdr>
            </w:div>
            <w:div w:id="899096071">
              <w:marLeft w:val="0"/>
              <w:marRight w:val="0"/>
              <w:marTop w:val="0"/>
              <w:marBottom w:val="0"/>
              <w:divBdr>
                <w:top w:val="none" w:sz="0" w:space="0" w:color="auto"/>
                <w:left w:val="none" w:sz="0" w:space="0" w:color="auto"/>
                <w:bottom w:val="none" w:sz="0" w:space="0" w:color="auto"/>
                <w:right w:val="none" w:sz="0" w:space="0" w:color="auto"/>
              </w:divBdr>
            </w:div>
            <w:div w:id="2064518560">
              <w:marLeft w:val="0"/>
              <w:marRight w:val="0"/>
              <w:marTop w:val="0"/>
              <w:marBottom w:val="0"/>
              <w:divBdr>
                <w:top w:val="none" w:sz="0" w:space="0" w:color="auto"/>
                <w:left w:val="none" w:sz="0" w:space="0" w:color="auto"/>
                <w:bottom w:val="none" w:sz="0" w:space="0" w:color="auto"/>
                <w:right w:val="none" w:sz="0" w:space="0" w:color="auto"/>
              </w:divBdr>
            </w:div>
            <w:div w:id="1166752040">
              <w:marLeft w:val="0"/>
              <w:marRight w:val="0"/>
              <w:marTop w:val="0"/>
              <w:marBottom w:val="0"/>
              <w:divBdr>
                <w:top w:val="none" w:sz="0" w:space="0" w:color="auto"/>
                <w:left w:val="none" w:sz="0" w:space="0" w:color="auto"/>
                <w:bottom w:val="none" w:sz="0" w:space="0" w:color="auto"/>
                <w:right w:val="none" w:sz="0" w:space="0" w:color="auto"/>
              </w:divBdr>
            </w:div>
            <w:div w:id="1006635900">
              <w:marLeft w:val="0"/>
              <w:marRight w:val="0"/>
              <w:marTop w:val="0"/>
              <w:marBottom w:val="0"/>
              <w:divBdr>
                <w:top w:val="none" w:sz="0" w:space="0" w:color="auto"/>
                <w:left w:val="none" w:sz="0" w:space="0" w:color="auto"/>
                <w:bottom w:val="none" w:sz="0" w:space="0" w:color="auto"/>
                <w:right w:val="none" w:sz="0" w:space="0" w:color="auto"/>
              </w:divBdr>
            </w:div>
            <w:div w:id="328991732">
              <w:marLeft w:val="0"/>
              <w:marRight w:val="0"/>
              <w:marTop w:val="0"/>
              <w:marBottom w:val="0"/>
              <w:divBdr>
                <w:top w:val="none" w:sz="0" w:space="0" w:color="auto"/>
                <w:left w:val="none" w:sz="0" w:space="0" w:color="auto"/>
                <w:bottom w:val="none" w:sz="0" w:space="0" w:color="auto"/>
                <w:right w:val="none" w:sz="0" w:space="0" w:color="auto"/>
              </w:divBdr>
            </w:div>
            <w:div w:id="762916596">
              <w:marLeft w:val="0"/>
              <w:marRight w:val="0"/>
              <w:marTop w:val="0"/>
              <w:marBottom w:val="0"/>
              <w:divBdr>
                <w:top w:val="none" w:sz="0" w:space="0" w:color="auto"/>
                <w:left w:val="none" w:sz="0" w:space="0" w:color="auto"/>
                <w:bottom w:val="none" w:sz="0" w:space="0" w:color="auto"/>
                <w:right w:val="none" w:sz="0" w:space="0" w:color="auto"/>
              </w:divBdr>
            </w:div>
            <w:div w:id="1862282907">
              <w:marLeft w:val="0"/>
              <w:marRight w:val="0"/>
              <w:marTop w:val="0"/>
              <w:marBottom w:val="0"/>
              <w:divBdr>
                <w:top w:val="none" w:sz="0" w:space="0" w:color="auto"/>
                <w:left w:val="none" w:sz="0" w:space="0" w:color="auto"/>
                <w:bottom w:val="none" w:sz="0" w:space="0" w:color="auto"/>
                <w:right w:val="none" w:sz="0" w:space="0" w:color="auto"/>
              </w:divBdr>
            </w:div>
            <w:div w:id="346567493">
              <w:marLeft w:val="0"/>
              <w:marRight w:val="0"/>
              <w:marTop w:val="0"/>
              <w:marBottom w:val="0"/>
              <w:divBdr>
                <w:top w:val="none" w:sz="0" w:space="0" w:color="auto"/>
                <w:left w:val="none" w:sz="0" w:space="0" w:color="auto"/>
                <w:bottom w:val="none" w:sz="0" w:space="0" w:color="auto"/>
                <w:right w:val="none" w:sz="0" w:space="0" w:color="auto"/>
              </w:divBdr>
            </w:div>
            <w:div w:id="1697926787">
              <w:marLeft w:val="0"/>
              <w:marRight w:val="0"/>
              <w:marTop w:val="0"/>
              <w:marBottom w:val="0"/>
              <w:divBdr>
                <w:top w:val="none" w:sz="0" w:space="0" w:color="auto"/>
                <w:left w:val="none" w:sz="0" w:space="0" w:color="auto"/>
                <w:bottom w:val="none" w:sz="0" w:space="0" w:color="auto"/>
                <w:right w:val="none" w:sz="0" w:space="0" w:color="auto"/>
              </w:divBdr>
            </w:div>
            <w:div w:id="626008474">
              <w:marLeft w:val="0"/>
              <w:marRight w:val="0"/>
              <w:marTop w:val="0"/>
              <w:marBottom w:val="0"/>
              <w:divBdr>
                <w:top w:val="none" w:sz="0" w:space="0" w:color="auto"/>
                <w:left w:val="none" w:sz="0" w:space="0" w:color="auto"/>
                <w:bottom w:val="none" w:sz="0" w:space="0" w:color="auto"/>
                <w:right w:val="none" w:sz="0" w:space="0" w:color="auto"/>
              </w:divBdr>
            </w:div>
            <w:div w:id="901251955">
              <w:marLeft w:val="0"/>
              <w:marRight w:val="0"/>
              <w:marTop w:val="0"/>
              <w:marBottom w:val="0"/>
              <w:divBdr>
                <w:top w:val="none" w:sz="0" w:space="0" w:color="auto"/>
                <w:left w:val="none" w:sz="0" w:space="0" w:color="auto"/>
                <w:bottom w:val="none" w:sz="0" w:space="0" w:color="auto"/>
                <w:right w:val="none" w:sz="0" w:space="0" w:color="auto"/>
              </w:divBdr>
            </w:div>
            <w:div w:id="1479490516">
              <w:marLeft w:val="0"/>
              <w:marRight w:val="0"/>
              <w:marTop w:val="0"/>
              <w:marBottom w:val="0"/>
              <w:divBdr>
                <w:top w:val="none" w:sz="0" w:space="0" w:color="auto"/>
                <w:left w:val="none" w:sz="0" w:space="0" w:color="auto"/>
                <w:bottom w:val="none" w:sz="0" w:space="0" w:color="auto"/>
                <w:right w:val="none" w:sz="0" w:space="0" w:color="auto"/>
              </w:divBdr>
            </w:div>
            <w:div w:id="1015381941">
              <w:marLeft w:val="0"/>
              <w:marRight w:val="0"/>
              <w:marTop w:val="0"/>
              <w:marBottom w:val="0"/>
              <w:divBdr>
                <w:top w:val="none" w:sz="0" w:space="0" w:color="auto"/>
                <w:left w:val="none" w:sz="0" w:space="0" w:color="auto"/>
                <w:bottom w:val="none" w:sz="0" w:space="0" w:color="auto"/>
                <w:right w:val="none" w:sz="0" w:space="0" w:color="auto"/>
              </w:divBdr>
            </w:div>
            <w:div w:id="59332022">
              <w:marLeft w:val="0"/>
              <w:marRight w:val="0"/>
              <w:marTop w:val="0"/>
              <w:marBottom w:val="0"/>
              <w:divBdr>
                <w:top w:val="none" w:sz="0" w:space="0" w:color="auto"/>
                <w:left w:val="none" w:sz="0" w:space="0" w:color="auto"/>
                <w:bottom w:val="none" w:sz="0" w:space="0" w:color="auto"/>
                <w:right w:val="none" w:sz="0" w:space="0" w:color="auto"/>
              </w:divBdr>
            </w:div>
            <w:div w:id="1090538877">
              <w:marLeft w:val="0"/>
              <w:marRight w:val="0"/>
              <w:marTop w:val="0"/>
              <w:marBottom w:val="0"/>
              <w:divBdr>
                <w:top w:val="none" w:sz="0" w:space="0" w:color="auto"/>
                <w:left w:val="none" w:sz="0" w:space="0" w:color="auto"/>
                <w:bottom w:val="none" w:sz="0" w:space="0" w:color="auto"/>
                <w:right w:val="none" w:sz="0" w:space="0" w:color="auto"/>
              </w:divBdr>
            </w:div>
            <w:div w:id="1234002562">
              <w:marLeft w:val="0"/>
              <w:marRight w:val="0"/>
              <w:marTop w:val="0"/>
              <w:marBottom w:val="0"/>
              <w:divBdr>
                <w:top w:val="none" w:sz="0" w:space="0" w:color="auto"/>
                <w:left w:val="none" w:sz="0" w:space="0" w:color="auto"/>
                <w:bottom w:val="none" w:sz="0" w:space="0" w:color="auto"/>
                <w:right w:val="none" w:sz="0" w:space="0" w:color="auto"/>
              </w:divBdr>
            </w:div>
            <w:div w:id="1082487832">
              <w:marLeft w:val="0"/>
              <w:marRight w:val="0"/>
              <w:marTop w:val="0"/>
              <w:marBottom w:val="0"/>
              <w:divBdr>
                <w:top w:val="none" w:sz="0" w:space="0" w:color="auto"/>
                <w:left w:val="none" w:sz="0" w:space="0" w:color="auto"/>
                <w:bottom w:val="none" w:sz="0" w:space="0" w:color="auto"/>
                <w:right w:val="none" w:sz="0" w:space="0" w:color="auto"/>
              </w:divBdr>
            </w:div>
            <w:div w:id="1875997577">
              <w:marLeft w:val="0"/>
              <w:marRight w:val="0"/>
              <w:marTop w:val="0"/>
              <w:marBottom w:val="0"/>
              <w:divBdr>
                <w:top w:val="none" w:sz="0" w:space="0" w:color="auto"/>
                <w:left w:val="none" w:sz="0" w:space="0" w:color="auto"/>
                <w:bottom w:val="none" w:sz="0" w:space="0" w:color="auto"/>
                <w:right w:val="none" w:sz="0" w:space="0" w:color="auto"/>
              </w:divBdr>
            </w:div>
            <w:div w:id="2059091303">
              <w:marLeft w:val="0"/>
              <w:marRight w:val="0"/>
              <w:marTop w:val="0"/>
              <w:marBottom w:val="0"/>
              <w:divBdr>
                <w:top w:val="none" w:sz="0" w:space="0" w:color="auto"/>
                <w:left w:val="none" w:sz="0" w:space="0" w:color="auto"/>
                <w:bottom w:val="none" w:sz="0" w:space="0" w:color="auto"/>
                <w:right w:val="none" w:sz="0" w:space="0" w:color="auto"/>
              </w:divBdr>
            </w:div>
            <w:div w:id="1141002935">
              <w:marLeft w:val="0"/>
              <w:marRight w:val="0"/>
              <w:marTop w:val="0"/>
              <w:marBottom w:val="0"/>
              <w:divBdr>
                <w:top w:val="none" w:sz="0" w:space="0" w:color="auto"/>
                <w:left w:val="none" w:sz="0" w:space="0" w:color="auto"/>
                <w:bottom w:val="none" w:sz="0" w:space="0" w:color="auto"/>
                <w:right w:val="none" w:sz="0" w:space="0" w:color="auto"/>
              </w:divBdr>
            </w:div>
            <w:div w:id="1546064757">
              <w:marLeft w:val="0"/>
              <w:marRight w:val="0"/>
              <w:marTop w:val="0"/>
              <w:marBottom w:val="0"/>
              <w:divBdr>
                <w:top w:val="none" w:sz="0" w:space="0" w:color="auto"/>
                <w:left w:val="none" w:sz="0" w:space="0" w:color="auto"/>
                <w:bottom w:val="none" w:sz="0" w:space="0" w:color="auto"/>
                <w:right w:val="none" w:sz="0" w:space="0" w:color="auto"/>
              </w:divBdr>
            </w:div>
            <w:div w:id="197276707">
              <w:marLeft w:val="0"/>
              <w:marRight w:val="0"/>
              <w:marTop w:val="0"/>
              <w:marBottom w:val="0"/>
              <w:divBdr>
                <w:top w:val="none" w:sz="0" w:space="0" w:color="auto"/>
                <w:left w:val="none" w:sz="0" w:space="0" w:color="auto"/>
                <w:bottom w:val="none" w:sz="0" w:space="0" w:color="auto"/>
                <w:right w:val="none" w:sz="0" w:space="0" w:color="auto"/>
              </w:divBdr>
            </w:div>
            <w:div w:id="1141731436">
              <w:marLeft w:val="0"/>
              <w:marRight w:val="0"/>
              <w:marTop w:val="0"/>
              <w:marBottom w:val="0"/>
              <w:divBdr>
                <w:top w:val="none" w:sz="0" w:space="0" w:color="auto"/>
                <w:left w:val="none" w:sz="0" w:space="0" w:color="auto"/>
                <w:bottom w:val="none" w:sz="0" w:space="0" w:color="auto"/>
                <w:right w:val="none" w:sz="0" w:space="0" w:color="auto"/>
              </w:divBdr>
            </w:div>
            <w:div w:id="314454842">
              <w:marLeft w:val="0"/>
              <w:marRight w:val="0"/>
              <w:marTop w:val="0"/>
              <w:marBottom w:val="0"/>
              <w:divBdr>
                <w:top w:val="none" w:sz="0" w:space="0" w:color="auto"/>
                <w:left w:val="none" w:sz="0" w:space="0" w:color="auto"/>
                <w:bottom w:val="none" w:sz="0" w:space="0" w:color="auto"/>
                <w:right w:val="none" w:sz="0" w:space="0" w:color="auto"/>
              </w:divBdr>
            </w:div>
            <w:div w:id="1526290138">
              <w:marLeft w:val="0"/>
              <w:marRight w:val="0"/>
              <w:marTop w:val="0"/>
              <w:marBottom w:val="0"/>
              <w:divBdr>
                <w:top w:val="none" w:sz="0" w:space="0" w:color="auto"/>
                <w:left w:val="none" w:sz="0" w:space="0" w:color="auto"/>
                <w:bottom w:val="none" w:sz="0" w:space="0" w:color="auto"/>
                <w:right w:val="none" w:sz="0" w:space="0" w:color="auto"/>
              </w:divBdr>
            </w:div>
            <w:div w:id="11612452">
              <w:marLeft w:val="0"/>
              <w:marRight w:val="0"/>
              <w:marTop w:val="0"/>
              <w:marBottom w:val="0"/>
              <w:divBdr>
                <w:top w:val="none" w:sz="0" w:space="0" w:color="auto"/>
                <w:left w:val="none" w:sz="0" w:space="0" w:color="auto"/>
                <w:bottom w:val="none" w:sz="0" w:space="0" w:color="auto"/>
                <w:right w:val="none" w:sz="0" w:space="0" w:color="auto"/>
              </w:divBdr>
            </w:div>
            <w:div w:id="929240807">
              <w:marLeft w:val="0"/>
              <w:marRight w:val="0"/>
              <w:marTop w:val="0"/>
              <w:marBottom w:val="0"/>
              <w:divBdr>
                <w:top w:val="none" w:sz="0" w:space="0" w:color="auto"/>
                <w:left w:val="none" w:sz="0" w:space="0" w:color="auto"/>
                <w:bottom w:val="none" w:sz="0" w:space="0" w:color="auto"/>
                <w:right w:val="none" w:sz="0" w:space="0" w:color="auto"/>
              </w:divBdr>
            </w:div>
            <w:div w:id="435247181">
              <w:marLeft w:val="0"/>
              <w:marRight w:val="0"/>
              <w:marTop w:val="0"/>
              <w:marBottom w:val="0"/>
              <w:divBdr>
                <w:top w:val="none" w:sz="0" w:space="0" w:color="auto"/>
                <w:left w:val="none" w:sz="0" w:space="0" w:color="auto"/>
                <w:bottom w:val="none" w:sz="0" w:space="0" w:color="auto"/>
                <w:right w:val="none" w:sz="0" w:space="0" w:color="auto"/>
              </w:divBdr>
            </w:div>
            <w:div w:id="408230992">
              <w:marLeft w:val="0"/>
              <w:marRight w:val="0"/>
              <w:marTop w:val="0"/>
              <w:marBottom w:val="0"/>
              <w:divBdr>
                <w:top w:val="none" w:sz="0" w:space="0" w:color="auto"/>
                <w:left w:val="none" w:sz="0" w:space="0" w:color="auto"/>
                <w:bottom w:val="none" w:sz="0" w:space="0" w:color="auto"/>
                <w:right w:val="none" w:sz="0" w:space="0" w:color="auto"/>
              </w:divBdr>
            </w:div>
            <w:div w:id="886063974">
              <w:marLeft w:val="0"/>
              <w:marRight w:val="0"/>
              <w:marTop w:val="0"/>
              <w:marBottom w:val="0"/>
              <w:divBdr>
                <w:top w:val="none" w:sz="0" w:space="0" w:color="auto"/>
                <w:left w:val="none" w:sz="0" w:space="0" w:color="auto"/>
                <w:bottom w:val="none" w:sz="0" w:space="0" w:color="auto"/>
                <w:right w:val="none" w:sz="0" w:space="0" w:color="auto"/>
              </w:divBdr>
            </w:div>
            <w:div w:id="731923029">
              <w:marLeft w:val="0"/>
              <w:marRight w:val="0"/>
              <w:marTop w:val="0"/>
              <w:marBottom w:val="0"/>
              <w:divBdr>
                <w:top w:val="none" w:sz="0" w:space="0" w:color="auto"/>
                <w:left w:val="none" w:sz="0" w:space="0" w:color="auto"/>
                <w:bottom w:val="none" w:sz="0" w:space="0" w:color="auto"/>
                <w:right w:val="none" w:sz="0" w:space="0" w:color="auto"/>
              </w:divBdr>
            </w:div>
            <w:div w:id="1516310245">
              <w:marLeft w:val="0"/>
              <w:marRight w:val="0"/>
              <w:marTop w:val="0"/>
              <w:marBottom w:val="0"/>
              <w:divBdr>
                <w:top w:val="none" w:sz="0" w:space="0" w:color="auto"/>
                <w:left w:val="none" w:sz="0" w:space="0" w:color="auto"/>
                <w:bottom w:val="none" w:sz="0" w:space="0" w:color="auto"/>
                <w:right w:val="none" w:sz="0" w:space="0" w:color="auto"/>
              </w:divBdr>
            </w:div>
            <w:div w:id="1936136620">
              <w:marLeft w:val="0"/>
              <w:marRight w:val="0"/>
              <w:marTop w:val="0"/>
              <w:marBottom w:val="0"/>
              <w:divBdr>
                <w:top w:val="none" w:sz="0" w:space="0" w:color="auto"/>
                <w:left w:val="none" w:sz="0" w:space="0" w:color="auto"/>
                <w:bottom w:val="none" w:sz="0" w:space="0" w:color="auto"/>
                <w:right w:val="none" w:sz="0" w:space="0" w:color="auto"/>
              </w:divBdr>
            </w:div>
            <w:div w:id="2017993491">
              <w:marLeft w:val="0"/>
              <w:marRight w:val="0"/>
              <w:marTop w:val="0"/>
              <w:marBottom w:val="0"/>
              <w:divBdr>
                <w:top w:val="none" w:sz="0" w:space="0" w:color="auto"/>
                <w:left w:val="none" w:sz="0" w:space="0" w:color="auto"/>
                <w:bottom w:val="none" w:sz="0" w:space="0" w:color="auto"/>
                <w:right w:val="none" w:sz="0" w:space="0" w:color="auto"/>
              </w:divBdr>
            </w:div>
            <w:div w:id="488517353">
              <w:marLeft w:val="0"/>
              <w:marRight w:val="0"/>
              <w:marTop w:val="0"/>
              <w:marBottom w:val="0"/>
              <w:divBdr>
                <w:top w:val="none" w:sz="0" w:space="0" w:color="auto"/>
                <w:left w:val="none" w:sz="0" w:space="0" w:color="auto"/>
                <w:bottom w:val="none" w:sz="0" w:space="0" w:color="auto"/>
                <w:right w:val="none" w:sz="0" w:space="0" w:color="auto"/>
              </w:divBdr>
            </w:div>
            <w:div w:id="712002748">
              <w:marLeft w:val="0"/>
              <w:marRight w:val="0"/>
              <w:marTop w:val="0"/>
              <w:marBottom w:val="0"/>
              <w:divBdr>
                <w:top w:val="none" w:sz="0" w:space="0" w:color="auto"/>
                <w:left w:val="none" w:sz="0" w:space="0" w:color="auto"/>
                <w:bottom w:val="none" w:sz="0" w:space="0" w:color="auto"/>
                <w:right w:val="none" w:sz="0" w:space="0" w:color="auto"/>
              </w:divBdr>
            </w:div>
            <w:div w:id="1702587355">
              <w:marLeft w:val="0"/>
              <w:marRight w:val="0"/>
              <w:marTop w:val="0"/>
              <w:marBottom w:val="0"/>
              <w:divBdr>
                <w:top w:val="none" w:sz="0" w:space="0" w:color="auto"/>
                <w:left w:val="none" w:sz="0" w:space="0" w:color="auto"/>
                <w:bottom w:val="none" w:sz="0" w:space="0" w:color="auto"/>
                <w:right w:val="none" w:sz="0" w:space="0" w:color="auto"/>
              </w:divBdr>
            </w:div>
            <w:div w:id="1596285387">
              <w:marLeft w:val="0"/>
              <w:marRight w:val="0"/>
              <w:marTop w:val="0"/>
              <w:marBottom w:val="0"/>
              <w:divBdr>
                <w:top w:val="none" w:sz="0" w:space="0" w:color="auto"/>
                <w:left w:val="none" w:sz="0" w:space="0" w:color="auto"/>
                <w:bottom w:val="none" w:sz="0" w:space="0" w:color="auto"/>
                <w:right w:val="none" w:sz="0" w:space="0" w:color="auto"/>
              </w:divBdr>
            </w:div>
            <w:div w:id="1541210686">
              <w:marLeft w:val="0"/>
              <w:marRight w:val="0"/>
              <w:marTop w:val="0"/>
              <w:marBottom w:val="0"/>
              <w:divBdr>
                <w:top w:val="none" w:sz="0" w:space="0" w:color="auto"/>
                <w:left w:val="none" w:sz="0" w:space="0" w:color="auto"/>
                <w:bottom w:val="none" w:sz="0" w:space="0" w:color="auto"/>
                <w:right w:val="none" w:sz="0" w:space="0" w:color="auto"/>
              </w:divBdr>
            </w:div>
            <w:div w:id="224341601">
              <w:marLeft w:val="0"/>
              <w:marRight w:val="0"/>
              <w:marTop w:val="0"/>
              <w:marBottom w:val="0"/>
              <w:divBdr>
                <w:top w:val="none" w:sz="0" w:space="0" w:color="auto"/>
                <w:left w:val="none" w:sz="0" w:space="0" w:color="auto"/>
                <w:bottom w:val="none" w:sz="0" w:space="0" w:color="auto"/>
                <w:right w:val="none" w:sz="0" w:space="0" w:color="auto"/>
              </w:divBdr>
            </w:div>
            <w:div w:id="1215239348">
              <w:marLeft w:val="0"/>
              <w:marRight w:val="0"/>
              <w:marTop w:val="0"/>
              <w:marBottom w:val="0"/>
              <w:divBdr>
                <w:top w:val="none" w:sz="0" w:space="0" w:color="auto"/>
                <w:left w:val="none" w:sz="0" w:space="0" w:color="auto"/>
                <w:bottom w:val="none" w:sz="0" w:space="0" w:color="auto"/>
                <w:right w:val="none" w:sz="0" w:space="0" w:color="auto"/>
              </w:divBdr>
            </w:div>
            <w:div w:id="1167213530">
              <w:marLeft w:val="0"/>
              <w:marRight w:val="0"/>
              <w:marTop w:val="0"/>
              <w:marBottom w:val="0"/>
              <w:divBdr>
                <w:top w:val="none" w:sz="0" w:space="0" w:color="auto"/>
                <w:left w:val="none" w:sz="0" w:space="0" w:color="auto"/>
                <w:bottom w:val="none" w:sz="0" w:space="0" w:color="auto"/>
                <w:right w:val="none" w:sz="0" w:space="0" w:color="auto"/>
              </w:divBdr>
            </w:div>
            <w:div w:id="286351365">
              <w:marLeft w:val="0"/>
              <w:marRight w:val="0"/>
              <w:marTop w:val="0"/>
              <w:marBottom w:val="0"/>
              <w:divBdr>
                <w:top w:val="none" w:sz="0" w:space="0" w:color="auto"/>
                <w:left w:val="none" w:sz="0" w:space="0" w:color="auto"/>
                <w:bottom w:val="none" w:sz="0" w:space="0" w:color="auto"/>
                <w:right w:val="none" w:sz="0" w:space="0" w:color="auto"/>
              </w:divBdr>
            </w:div>
            <w:div w:id="1460996422">
              <w:marLeft w:val="0"/>
              <w:marRight w:val="0"/>
              <w:marTop w:val="0"/>
              <w:marBottom w:val="0"/>
              <w:divBdr>
                <w:top w:val="none" w:sz="0" w:space="0" w:color="auto"/>
                <w:left w:val="none" w:sz="0" w:space="0" w:color="auto"/>
                <w:bottom w:val="none" w:sz="0" w:space="0" w:color="auto"/>
                <w:right w:val="none" w:sz="0" w:space="0" w:color="auto"/>
              </w:divBdr>
            </w:div>
            <w:div w:id="1212692565">
              <w:marLeft w:val="0"/>
              <w:marRight w:val="0"/>
              <w:marTop w:val="0"/>
              <w:marBottom w:val="0"/>
              <w:divBdr>
                <w:top w:val="none" w:sz="0" w:space="0" w:color="auto"/>
                <w:left w:val="none" w:sz="0" w:space="0" w:color="auto"/>
                <w:bottom w:val="none" w:sz="0" w:space="0" w:color="auto"/>
                <w:right w:val="none" w:sz="0" w:space="0" w:color="auto"/>
              </w:divBdr>
            </w:div>
            <w:div w:id="900167064">
              <w:marLeft w:val="0"/>
              <w:marRight w:val="0"/>
              <w:marTop w:val="0"/>
              <w:marBottom w:val="0"/>
              <w:divBdr>
                <w:top w:val="none" w:sz="0" w:space="0" w:color="auto"/>
                <w:left w:val="none" w:sz="0" w:space="0" w:color="auto"/>
                <w:bottom w:val="none" w:sz="0" w:space="0" w:color="auto"/>
                <w:right w:val="none" w:sz="0" w:space="0" w:color="auto"/>
              </w:divBdr>
            </w:div>
            <w:div w:id="1942451948">
              <w:marLeft w:val="0"/>
              <w:marRight w:val="0"/>
              <w:marTop w:val="0"/>
              <w:marBottom w:val="0"/>
              <w:divBdr>
                <w:top w:val="none" w:sz="0" w:space="0" w:color="auto"/>
                <w:left w:val="none" w:sz="0" w:space="0" w:color="auto"/>
                <w:bottom w:val="none" w:sz="0" w:space="0" w:color="auto"/>
                <w:right w:val="none" w:sz="0" w:space="0" w:color="auto"/>
              </w:divBdr>
            </w:div>
            <w:div w:id="1817334257">
              <w:marLeft w:val="0"/>
              <w:marRight w:val="0"/>
              <w:marTop w:val="0"/>
              <w:marBottom w:val="0"/>
              <w:divBdr>
                <w:top w:val="none" w:sz="0" w:space="0" w:color="auto"/>
                <w:left w:val="none" w:sz="0" w:space="0" w:color="auto"/>
                <w:bottom w:val="none" w:sz="0" w:space="0" w:color="auto"/>
                <w:right w:val="none" w:sz="0" w:space="0" w:color="auto"/>
              </w:divBdr>
            </w:div>
            <w:div w:id="625619194">
              <w:marLeft w:val="0"/>
              <w:marRight w:val="0"/>
              <w:marTop w:val="0"/>
              <w:marBottom w:val="0"/>
              <w:divBdr>
                <w:top w:val="none" w:sz="0" w:space="0" w:color="auto"/>
                <w:left w:val="none" w:sz="0" w:space="0" w:color="auto"/>
                <w:bottom w:val="none" w:sz="0" w:space="0" w:color="auto"/>
                <w:right w:val="none" w:sz="0" w:space="0" w:color="auto"/>
              </w:divBdr>
            </w:div>
            <w:div w:id="70466171">
              <w:marLeft w:val="0"/>
              <w:marRight w:val="0"/>
              <w:marTop w:val="0"/>
              <w:marBottom w:val="0"/>
              <w:divBdr>
                <w:top w:val="none" w:sz="0" w:space="0" w:color="auto"/>
                <w:left w:val="none" w:sz="0" w:space="0" w:color="auto"/>
                <w:bottom w:val="none" w:sz="0" w:space="0" w:color="auto"/>
                <w:right w:val="none" w:sz="0" w:space="0" w:color="auto"/>
              </w:divBdr>
            </w:div>
            <w:div w:id="696389576">
              <w:marLeft w:val="0"/>
              <w:marRight w:val="0"/>
              <w:marTop w:val="0"/>
              <w:marBottom w:val="0"/>
              <w:divBdr>
                <w:top w:val="none" w:sz="0" w:space="0" w:color="auto"/>
                <w:left w:val="none" w:sz="0" w:space="0" w:color="auto"/>
                <w:bottom w:val="none" w:sz="0" w:space="0" w:color="auto"/>
                <w:right w:val="none" w:sz="0" w:space="0" w:color="auto"/>
              </w:divBdr>
            </w:div>
            <w:div w:id="1829396361">
              <w:marLeft w:val="0"/>
              <w:marRight w:val="0"/>
              <w:marTop w:val="0"/>
              <w:marBottom w:val="0"/>
              <w:divBdr>
                <w:top w:val="none" w:sz="0" w:space="0" w:color="auto"/>
                <w:left w:val="none" w:sz="0" w:space="0" w:color="auto"/>
                <w:bottom w:val="none" w:sz="0" w:space="0" w:color="auto"/>
                <w:right w:val="none" w:sz="0" w:space="0" w:color="auto"/>
              </w:divBdr>
            </w:div>
            <w:div w:id="895238868">
              <w:marLeft w:val="0"/>
              <w:marRight w:val="0"/>
              <w:marTop w:val="0"/>
              <w:marBottom w:val="0"/>
              <w:divBdr>
                <w:top w:val="none" w:sz="0" w:space="0" w:color="auto"/>
                <w:left w:val="none" w:sz="0" w:space="0" w:color="auto"/>
                <w:bottom w:val="none" w:sz="0" w:space="0" w:color="auto"/>
                <w:right w:val="none" w:sz="0" w:space="0" w:color="auto"/>
              </w:divBdr>
            </w:div>
            <w:div w:id="1693023240">
              <w:marLeft w:val="0"/>
              <w:marRight w:val="0"/>
              <w:marTop w:val="0"/>
              <w:marBottom w:val="0"/>
              <w:divBdr>
                <w:top w:val="none" w:sz="0" w:space="0" w:color="auto"/>
                <w:left w:val="none" w:sz="0" w:space="0" w:color="auto"/>
                <w:bottom w:val="none" w:sz="0" w:space="0" w:color="auto"/>
                <w:right w:val="none" w:sz="0" w:space="0" w:color="auto"/>
              </w:divBdr>
            </w:div>
            <w:div w:id="1801998641">
              <w:marLeft w:val="0"/>
              <w:marRight w:val="0"/>
              <w:marTop w:val="0"/>
              <w:marBottom w:val="0"/>
              <w:divBdr>
                <w:top w:val="none" w:sz="0" w:space="0" w:color="auto"/>
                <w:left w:val="none" w:sz="0" w:space="0" w:color="auto"/>
                <w:bottom w:val="none" w:sz="0" w:space="0" w:color="auto"/>
                <w:right w:val="none" w:sz="0" w:space="0" w:color="auto"/>
              </w:divBdr>
            </w:div>
            <w:div w:id="1705592252">
              <w:marLeft w:val="0"/>
              <w:marRight w:val="0"/>
              <w:marTop w:val="0"/>
              <w:marBottom w:val="0"/>
              <w:divBdr>
                <w:top w:val="none" w:sz="0" w:space="0" w:color="auto"/>
                <w:left w:val="none" w:sz="0" w:space="0" w:color="auto"/>
                <w:bottom w:val="none" w:sz="0" w:space="0" w:color="auto"/>
                <w:right w:val="none" w:sz="0" w:space="0" w:color="auto"/>
              </w:divBdr>
            </w:div>
            <w:div w:id="1376152203">
              <w:marLeft w:val="0"/>
              <w:marRight w:val="0"/>
              <w:marTop w:val="0"/>
              <w:marBottom w:val="0"/>
              <w:divBdr>
                <w:top w:val="none" w:sz="0" w:space="0" w:color="auto"/>
                <w:left w:val="none" w:sz="0" w:space="0" w:color="auto"/>
                <w:bottom w:val="none" w:sz="0" w:space="0" w:color="auto"/>
                <w:right w:val="none" w:sz="0" w:space="0" w:color="auto"/>
              </w:divBdr>
            </w:div>
            <w:div w:id="1802337560">
              <w:marLeft w:val="0"/>
              <w:marRight w:val="0"/>
              <w:marTop w:val="0"/>
              <w:marBottom w:val="0"/>
              <w:divBdr>
                <w:top w:val="none" w:sz="0" w:space="0" w:color="auto"/>
                <w:left w:val="none" w:sz="0" w:space="0" w:color="auto"/>
                <w:bottom w:val="none" w:sz="0" w:space="0" w:color="auto"/>
                <w:right w:val="none" w:sz="0" w:space="0" w:color="auto"/>
              </w:divBdr>
            </w:div>
            <w:div w:id="613247371">
              <w:marLeft w:val="0"/>
              <w:marRight w:val="0"/>
              <w:marTop w:val="0"/>
              <w:marBottom w:val="0"/>
              <w:divBdr>
                <w:top w:val="none" w:sz="0" w:space="0" w:color="auto"/>
                <w:left w:val="none" w:sz="0" w:space="0" w:color="auto"/>
                <w:bottom w:val="none" w:sz="0" w:space="0" w:color="auto"/>
                <w:right w:val="none" w:sz="0" w:space="0" w:color="auto"/>
              </w:divBdr>
            </w:div>
            <w:div w:id="855385730">
              <w:marLeft w:val="0"/>
              <w:marRight w:val="0"/>
              <w:marTop w:val="0"/>
              <w:marBottom w:val="0"/>
              <w:divBdr>
                <w:top w:val="none" w:sz="0" w:space="0" w:color="auto"/>
                <w:left w:val="none" w:sz="0" w:space="0" w:color="auto"/>
                <w:bottom w:val="none" w:sz="0" w:space="0" w:color="auto"/>
                <w:right w:val="none" w:sz="0" w:space="0" w:color="auto"/>
              </w:divBdr>
            </w:div>
            <w:div w:id="16415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6</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bilal ahmad</cp:lastModifiedBy>
  <cp:revision>13</cp:revision>
  <dcterms:created xsi:type="dcterms:W3CDTF">2024-12-14T11:25:00Z</dcterms:created>
  <dcterms:modified xsi:type="dcterms:W3CDTF">2024-12-25T10:35:00Z</dcterms:modified>
  <cp:category/>
</cp:coreProperties>
</file>